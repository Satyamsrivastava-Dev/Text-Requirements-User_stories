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robotframework</w:t>
      </w:r>
    </w:p>
    <w:p>
      <w:r>
        <w:rPr>
          <w:rFonts w:ascii="Arial" w:hAnsi="Arial"/>
          <w:sz w:val="24"/>
        </w:rPr>
        <w:t>Settings</w:t>
      </w:r>
    </w:p>
    <w:p>
      <w:r>
        <w:rPr>
          <w:rFonts w:ascii="Arial" w:hAnsi="Arial"/>
          <w:sz w:val="24"/>
        </w:rPr>
        <w:t>Library    SeleniumLibrary</w:t>
      </w:r>
    </w:p>
    <w:p>
      <w:r>
        <w:rPr>
          <w:rFonts w:ascii="Arial" w:hAnsi="Arial"/>
          <w:sz w:val="24"/>
        </w:rPr>
        <w:t>Library    RequestsLibrary</w:t>
      </w:r>
    </w:p>
    <w:p>
      <w:r>
        <w:rPr>
          <w:rFonts w:ascii="Arial" w:hAnsi="Arial"/>
          <w:sz w:val="24"/>
        </w:rPr>
        <w:t>Library    DatabaseLibrary</w:t>
      </w:r>
    </w:p>
    <w:p>
      <w:r>
        <w:rPr>
          <w:rFonts w:ascii="Arial" w:hAnsi="Arial"/>
          <w:sz w:val="24"/>
        </w:rPr>
        <w:t>Library    OperatingSystem</w:t>
      </w:r>
    </w:p>
    <w:p>
      <w:r>
        <w:rPr>
          <w:rFonts w:ascii="Arial" w:hAnsi="Arial"/>
          <w:sz w:val="24"/>
        </w:rPr>
        <w:t>Variables</w:t>
      </w:r>
    </w:p>
    <w:p>
      <w:r>
        <w:rPr>
          <w:rFonts w:ascii="Arial" w:hAnsi="Arial"/>
          <w:sz w:val="24"/>
        </w:rPr>
        <w:t>${BASE_URL}    http://your-bus-booking-app.com</w:t>
      </w:r>
    </w:p>
    <w:p>
      <w:r>
        <w:rPr>
          <w:rFonts w:ascii="Arial" w:hAnsi="Arial"/>
          <w:sz w:val="24"/>
        </w:rPr>
        <w:t>${USERNAME}    testuser</w:t>
      </w:r>
    </w:p>
    <w:p>
      <w:r>
        <w:rPr>
          <w:rFonts w:ascii="Arial" w:hAnsi="Arial"/>
          <w:sz w:val="24"/>
        </w:rPr>
        <w:t>${PASSWORD}    testpassword</w:t>
      </w:r>
    </w:p>
    <w:p>
      <w:r>
        <w:rPr>
          <w:rFonts w:ascii="Arial" w:hAnsi="Arial"/>
          <w:sz w:val="24"/>
        </w:rPr>
        <w:t>${DATABASE_URL}    mysql://user:password@host:port/database</w:t>
      </w:r>
    </w:p>
    <w:p>
      <w:r>
        <w:rPr>
          <w:rFonts w:ascii="Arial" w:hAnsi="Arial"/>
          <w:sz w:val="24"/>
        </w:rPr>
        <w:t>${API_KEY}    your-api-key</w:t>
      </w:r>
    </w:p>
    <w:p>
      <w:r>
        <w:rPr>
          <w:rFonts w:ascii="Arial" w:hAnsi="Arial"/>
          <w:sz w:val="24"/>
        </w:rPr>
        <w:t>Keywords</w:t>
      </w:r>
    </w:p>
    <w:p>
      <w:r>
        <w:rPr>
          <w:rFonts w:ascii="Arial" w:hAnsi="Arial"/>
          <w:sz w:val="24"/>
        </w:rPr>
        <w:t>Open Browser</w:t>
      </w:r>
    </w:p>
    <w:p>
      <w:r>
        <w:rPr>
          <w:rFonts w:ascii="Arial" w:hAnsi="Arial"/>
          <w:sz w:val="24"/>
        </w:rPr>
        <w:t>Open Browser    ${BASE_URL}    browser=Chrome</w:t>
      </w:r>
    </w:p>
    <w:p>
      <w:r>
        <w:rPr>
          <w:rFonts w:ascii="Arial" w:hAnsi="Arial"/>
          <w:sz w:val="24"/>
        </w:rPr>
        <w:t>Close Browser</w:t>
      </w:r>
    </w:p>
    <w:p>
      <w:r>
        <w:rPr>
          <w:rFonts w:ascii="Arial" w:hAnsi="Arial"/>
          <w:sz w:val="24"/>
        </w:rPr>
        <w:t>Close Browser</w:t>
      </w:r>
    </w:p>
    <w:p>
      <w:r>
        <w:rPr>
          <w:rFonts w:ascii="Arial" w:hAnsi="Arial"/>
          <w:sz w:val="24"/>
        </w:rPr>
        <w:t>Login</w:t>
      </w:r>
    </w:p>
    <w:p>
      <w:r>
        <w:rPr>
          <w:rFonts w:ascii="Arial" w:hAnsi="Arial"/>
          <w:sz w:val="24"/>
        </w:rPr>
        <w:t>[Arguments]    ${username}    ${password}</w:t>
      </w:r>
    </w:p>
    <w:p>
      <w:r>
        <w:rPr>
          <w:rFonts w:ascii="Arial" w:hAnsi="Arial"/>
          <w:sz w:val="24"/>
        </w:rPr>
        <w:t>Input Text    id=username    ${username}</w:t>
      </w:r>
    </w:p>
    <w:p>
      <w:r>
        <w:rPr>
          <w:rFonts w:ascii="Arial" w:hAnsi="Arial"/>
          <w:sz w:val="24"/>
        </w:rPr>
        <w:t>Input Text    id=password    ${password}</w:t>
      </w:r>
    </w:p>
    <w:p>
      <w:r>
        <w:rPr>
          <w:rFonts w:ascii="Arial" w:hAnsi="Arial"/>
          <w:sz w:val="24"/>
        </w:rPr>
        <w:t>Click Button    id=login-button</w:t>
      </w:r>
    </w:p>
    <w:p>
      <w:r>
        <w:rPr>
          <w:rFonts w:ascii="Arial" w:hAnsi="Arial"/>
          <w:sz w:val="24"/>
        </w:rPr>
        <w:t>Search Bus</w:t>
      </w:r>
    </w:p>
    <w:p>
      <w:r>
        <w:rPr>
          <w:rFonts w:ascii="Arial" w:hAnsi="Arial"/>
          <w:sz w:val="24"/>
        </w:rPr>
        <w:t>[Arguments]    ${source}    ${destination}    ${date}</w:t>
      </w:r>
    </w:p>
    <w:p>
      <w:r>
        <w:rPr>
          <w:rFonts w:ascii="Arial" w:hAnsi="Arial"/>
          <w:sz w:val="24"/>
        </w:rPr>
        <w:t>Input Text    id=source    ${source}</w:t>
      </w:r>
    </w:p>
    <w:p>
      <w:r>
        <w:rPr>
          <w:rFonts w:ascii="Arial" w:hAnsi="Arial"/>
          <w:sz w:val="24"/>
        </w:rPr>
        <w:t>Input Text    id=destination    ${destination}</w:t>
      </w:r>
    </w:p>
    <w:p>
      <w:r>
        <w:rPr>
          <w:rFonts w:ascii="Arial" w:hAnsi="Arial"/>
          <w:sz w:val="24"/>
        </w:rPr>
        <w:t>Input Text    id=date    ${date}</w:t>
      </w:r>
    </w:p>
    <w:p>
      <w:r>
        <w:rPr>
          <w:rFonts w:ascii="Arial" w:hAnsi="Arial"/>
          <w:sz w:val="24"/>
        </w:rPr>
        <w:t>Click Button    id=search-button</w:t>
      </w:r>
    </w:p>
    <w:p>
      <w:r>
        <w:rPr>
          <w:rFonts w:ascii="Arial" w:hAnsi="Arial"/>
          <w:sz w:val="24"/>
        </w:rPr>
        <w:t>Select Bus</w:t>
      </w:r>
    </w:p>
    <w:p>
      <w:r>
        <w:rPr>
          <w:rFonts w:ascii="Arial" w:hAnsi="Arial"/>
          <w:sz w:val="24"/>
        </w:rPr>
        <w:t>[Arguments]    ${bus_id}</w:t>
      </w:r>
    </w:p>
    <w:p>
      <w:r>
        <w:rPr>
          <w:rFonts w:ascii="Arial" w:hAnsi="Arial"/>
          <w:sz w:val="24"/>
        </w:rPr>
        <w:t>Click Element    xpath=//div[@data-bus-id='${bus_id}']</w:t>
      </w:r>
    </w:p>
    <w:p>
      <w:r>
        <w:rPr>
          <w:rFonts w:ascii="Arial" w:hAnsi="Arial"/>
          <w:sz w:val="24"/>
        </w:rPr>
        <w:t>Book Seats</w:t>
      </w:r>
    </w:p>
    <w:p>
      <w:r>
        <w:rPr>
          <w:rFonts w:ascii="Arial" w:hAnsi="Arial"/>
          <w:sz w:val="24"/>
        </w:rPr>
        <w:t>[Arguments]    ${seat_numbers}</w:t>
      </w:r>
    </w:p>
    <w:p>
      <w:r>
        <w:rPr>
          <w:rFonts w:ascii="Arial" w:hAnsi="Arial"/>
          <w:sz w:val="24"/>
        </w:rPr>
        <w:t>Click Button    id=book-button</w:t>
      </w:r>
    </w:p>
    <w:p>
      <w:r>
        <w:rPr>
          <w:rFonts w:ascii="Arial" w:hAnsi="Arial"/>
          <w:sz w:val="24"/>
        </w:rPr>
        <w:t># Select seats using seat_numbers</w:t>
      </w:r>
    </w:p>
    <w:p>
      <w:r>
        <w:rPr>
          <w:rFonts w:ascii="Arial" w:hAnsi="Arial"/>
          <w:sz w:val="24"/>
        </w:rPr>
        <w:t>Confirm Booking</w:t>
      </w:r>
    </w:p>
    <w:p>
      <w:r>
        <w:rPr>
          <w:rFonts w:ascii="Arial" w:hAnsi="Arial"/>
          <w:sz w:val="24"/>
        </w:rPr>
        <w:t>Click Button    id=confirm-booking-button</w:t>
      </w:r>
    </w:p>
    <w:p>
      <w:r>
        <w:rPr>
          <w:rFonts w:ascii="Arial" w:hAnsi="Arial"/>
          <w:sz w:val="24"/>
        </w:rPr>
        <w:t>Get Booking Details</w:t>
      </w:r>
    </w:p>
    <w:p>
      <w:r>
        <w:rPr>
          <w:rFonts w:ascii="Arial" w:hAnsi="Arial"/>
          <w:sz w:val="24"/>
        </w:rPr>
        <w:t>[Arguments]    ${booking_id}</w:t>
      </w:r>
    </w:p>
    <w:p>
      <w:r>
        <w:rPr>
          <w:rFonts w:ascii="Arial" w:hAnsi="Arial"/>
          <w:sz w:val="24"/>
        </w:rPr>
        <w:t>${response} =    Get Request    ${BASE_URL}/bookings/${booking_id}</w:t>
      </w:r>
    </w:p>
    <w:p>
      <w:r>
        <w:rPr>
          <w:rFonts w:ascii="Arial" w:hAnsi="Arial"/>
          <w:sz w:val="24"/>
        </w:rPr>
        <w:t># Extract booking details from response</w:t>
      </w:r>
    </w:p>
    <w:p>
      <w:r>
        <w:rPr>
          <w:rFonts w:ascii="Arial" w:hAnsi="Arial"/>
          <w:sz w:val="24"/>
        </w:rPr>
        <w:t>Validate Booking Confirmation</w:t>
      </w:r>
    </w:p>
    <w:p>
      <w:r>
        <w:rPr>
          <w:rFonts w:ascii="Arial" w:hAnsi="Arial"/>
          <w:sz w:val="24"/>
        </w:rPr>
        <w:t>[Arguments]    ${booking_id}</w:t>
      </w:r>
    </w:p>
    <w:p>
      <w:r>
        <w:rPr>
          <w:rFonts w:ascii="Arial" w:hAnsi="Arial"/>
          <w:sz w:val="24"/>
        </w:rPr>
        <w:t>${booking_details} =    Get Booking Details    ${booking_id}</w:t>
      </w:r>
    </w:p>
    <w:p>
      <w:r>
        <w:rPr>
          <w:rFonts w:ascii="Arial" w:hAnsi="Arial"/>
          <w:sz w:val="24"/>
        </w:rPr>
        <w:t># Verify booking details match expected values</w:t>
      </w:r>
    </w:p>
    <w:p>
      <w:r>
        <w:rPr>
          <w:rFonts w:ascii="Arial" w:hAnsi="Arial"/>
          <w:sz w:val="24"/>
        </w:rPr>
        <w:t>Make Payment</w:t>
      </w:r>
    </w:p>
    <w:p>
      <w:r>
        <w:rPr>
          <w:rFonts w:ascii="Arial" w:hAnsi="Arial"/>
          <w:sz w:val="24"/>
        </w:rPr>
        <w:t>[Arguments]    ${payment_method}</w:t>
      </w:r>
    </w:p>
    <w:p>
      <w:r>
        <w:rPr>
          <w:rFonts w:ascii="Arial" w:hAnsi="Arial"/>
          <w:sz w:val="24"/>
        </w:rPr>
        <w:t># Simulate payment process using payment_method</w:t>
      </w:r>
    </w:p>
    <w:p>
      <w:r>
        <w:rPr>
          <w:rFonts w:ascii="Arial" w:hAnsi="Arial"/>
          <w:sz w:val="24"/>
        </w:rPr>
        <w:t>Validate Payment Confirmation</w:t>
      </w:r>
    </w:p>
    <w:p>
      <w:r>
        <w:rPr>
          <w:rFonts w:ascii="Arial" w:hAnsi="Arial"/>
          <w:sz w:val="24"/>
        </w:rPr>
        <w:t># Verify payment confirmation page or email</w:t>
      </w:r>
    </w:p>
    <w:p>
      <w:r>
        <w:rPr>
          <w:rFonts w:ascii="Arial" w:hAnsi="Arial"/>
          <w:sz w:val="24"/>
        </w:rPr>
        <w:t>Get User Profile</w:t>
      </w:r>
    </w:p>
    <w:p>
      <w:r>
        <w:rPr>
          <w:rFonts w:ascii="Arial" w:hAnsi="Arial"/>
          <w:sz w:val="24"/>
        </w:rPr>
        <w:t>${response} =    Get Request    ${BASE_URL}/users/profile</w:t>
      </w:r>
    </w:p>
    <w:p>
      <w:r>
        <w:rPr>
          <w:rFonts w:ascii="Arial" w:hAnsi="Arial"/>
          <w:sz w:val="24"/>
        </w:rPr>
        <w:t># Extract user profile details from response</w:t>
      </w:r>
    </w:p>
    <w:p>
      <w:r>
        <w:rPr>
          <w:rFonts w:ascii="Arial" w:hAnsi="Arial"/>
          <w:sz w:val="24"/>
        </w:rPr>
        <w:t>Update UserProfile</w:t>
      </w:r>
    </w:p>
    <w:p>
      <w:r>
        <w:rPr>
          <w:rFonts w:ascii="Arial" w:hAnsi="Arial"/>
          <w:sz w:val="24"/>
        </w:rPr>
        <w:t>[Arguments]    ${new_name}    ${new_email}</w:t>
      </w:r>
    </w:p>
    <w:p>
      <w:r>
        <w:rPr>
          <w:rFonts w:ascii="Arial" w:hAnsi="Arial"/>
          <w:sz w:val="24"/>
        </w:rPr>
        <w:t># Update user profile with new_name and new_email</w:t>
      </w:r>
    </w:p>
    <w:p>
      <w:r>
        <w:rPr>
          <w:rFonts w:ascii="Arial" w:hAnsi="Arial"/>
          <w:sz w:val="24"/>
        </w:rPr>
        <w:t>Validate UserProfileUpdate</w:t>
      </w:r>
    </w:p>
    <w:p>
      <w:r>
        <w:rPr>
          <w:rFonts w:ascii="Arial" w:hAnsi="Arial"/>
          <w:sz w:val="24"/>
        </w:rPr>
        <w:t># Verify updated user profile details</w:t>
      </w:r>
    </w:p>
    <w:p>
      <w:r>
        <w:rPr>
          <w:rFonts w:ascii="Arial" w:hAnsi="Arial"/>
          <w:sz w:val="24"/>
        </w:rPr>
        <w:t>Get Bus Details</w:t>
      </w:r>
    </w:p>
    <w:p>
      <w:r>
        <w:rPr>
          <w:rFonts w:ascii="Arial" w:hAnsi="Arial"/>
          <w:sz w:val="24"/>
        </w:rPr>
        <w:t>[Arguments]    ${bus_id}</w:t>
      </w:r>
    </w:p>
    <w:p>
      <w:r>
        <w:rPr>
          <w:rFonts w:ascii="Arial" w:hAnsi="Arial"/>
          <w:sz w:val="24"/>
        </w:rPr>
        <w:t>${response} =    Get Request    ${BASE_URL}/buses/${bus_id}</w:t>
      </w:r>
    </w:p>
    <w:p>
      <w:r>
        <w:rPr>
          <w:rFonts w:ascii="Arial" w:hAnsi="Arial"/>
          <w:sz w:val="24"/>
        </w:rPr>
        <w:t># Extract bus details from response</w:t>
      </w:r>
    </w:p>
    <w:p>
      <w:r>
        <w:rPr>
          <w:rFonts w:ascii="Arial" w:hAnsi="Arial"/>
          <w:sz w:val="24"/>
        </w:rPr>
        <w:t>Validate Bus Details</w:t>
      </w:r>
    </w:p>
    <w:p>
      <w:r>
        <w:rPr>
          <w:rFonts w:ascii="Arial" w:hAnsi="Arial"/>
          <w:sz w:val="24"/>
        </w:rPr>
        <w:t>[Arguments]    ${bus_id}</w:t>
      </w:r>
    </w:p>
    <w:p>
      <w:r>
        <w:rPr>
          <w:rFonts w:ascii="Arial" w:hAnsi="Arial"/>
          <w:sz w:val="24"/>
        </w:rPr>
        <w:t>${bus_details} =    Get Bus Details    ${bus_id}</w:t>
      </w:r>
    </w:p>
    <w:p>
      <w:r>
        <w:rPr>
          <w:rFonts w:ascii="Arial" w:hAnsi="Arial"/>
          <w:sz w:val="24"/>
        </w:rPr>
        <w:t># Verify bus details match expected values</w:t>
      </w:r>
    </w:p>
    <w:p>
      <w:r>
        <w:rPr>
          <w:rFonts w:ascii="Arial" w:hAnsi="Arial"/>
          <w:sz w:val="24"/>
        </w:rPr>
        <w:t>Execute SQL Query</w:t>
      </w:r>
    </w:p>
    <w:p>
      <w:r>
        <w:rPr>
          <w:rFonts w:ascii="Arial" w:hAnsi="Arial"/>
          <w:sz w:val="24"/>
        </w:rPr>
        <w:t>[Arguments]    ${query}</w:t>
      </w:r>
    </w:p>
    <w:p>
      <w:r>
        <w:rPr>
          <w:rFonts w:ascii="Arial" w:hAnsi="Arial"/>
          <w:sz w:val="24"/>
        </w:rPr>
        <w:t>${cursor} =    Connect To Database    ${DATABASE_URL}</w:t>
      </w:r>
    </w:p>
    <w:p>
      <w:r>
        <w:rPr>
          <w:rFonts w:ascii="Arial" w:hAnsi="Arial"/>
          <w:sz w:val="24"/>
        </w:rPr>
        <w:t>${result} =    Execute SQL    ${cursor}    ${query}</w:t>
      </w:r>
    </w:p>
    <w:p>
      <w:r>
        <w:rPr>
          <w:rFonts w:ascii="Arial" w:hAnsi="Arial"/>
          <w:sz w:val="24"/>
        </w:rPr>
        <w:t>Disconnect From Database    ${cursor}</w:t>
      </w:r>
    </w:p>
    <w:p>
      <w:r>
        <w:rPr>
          <w:rFonts w:ascii="Arial" w:hAnsi="Arial"/>
          <w:sz w:val="24"/>
        </w:rPr>
        <w:t># Process result based on query</w:t>
      </w:r>
    </w:p>
    <w:p>
      <w:r>
        <w:rPr>
          <w:rFonts w:ascii="Arial" w:hAnsi="Arial"/>
          <w:sz w:val="24"/>
        </w:rPr>
        <w:t>Validate Data Integrity</w:t>
      </w:r>
    </w:p>
    <w:p>
      <w:r>
        <w:rPr>
          <w:rFonts w:ascii="Arial" w:hAnsi="Arial"/>
          <w:sz w:val="24"/>
        </w:rPr>
        <w:t># Execute SQL queries to verify data consistency</w:t>
      </w:r>
    </w:p>
    <w:p>
      <w:r>
        <w:rPr>
          <w:rFonts w:ascii="Arial" w:hAnsi="Arial"/>
          <w:sz w:val="24"/>
        </w:rPr>
        <w:t>Perform API Authentication</w:t>
      </w:r>
    </w:p>
    <w:p>
      <w:r>
        <w:rPr>
          <w:rFonts w:ascii="Arial" w:hAnsi="Arial"/>
          <w:sz w:val="24"/>
        </w:rPr>
        <w:t>${response} =    Get Request    ${BASE_URL}/api/protected-resource    headers=Authorization: Bearer ${API_KEY}</w:t>
      </w:r>
    </w:p>
    <w:p>
      <w:r>
        <w:rPr>
          <w:rFonts w:ascii="Arial" w:hAnsi="Arial"/>
          <w:sz w:val="24"/>
        </w:rPr>
        <w:t># Verify successful authentication</w:t>
      </w:r>
    </w:p>
    <w:p>
      <w:r>
        <w:rPr>
          <w:rFonts w:ascii="Arial" w:hAnsi="Arial"/>
          <w:sz w:val="24"/>
        </w:rPr>
        <w:t>Encrypt Data</w:t>
      </w:r>
    </w:p>
    <w:p>
      <w:r>
        <w:rPr>
          <w:rFonts w:ascii="Arial" w:hAnsi="Arial"/>
          <w:sz w:val="24"/>
        </w:rPr>
        <w:t># Implement encryption logic using appropriate library</w:t>
      </w:r>
    </w:p>
    <w:p>
      <w:r>
        <w:rPr>
          <w:rFonts w:ascii="Arial" w:hAnsi="Arial"/>
          <w:sz w:val="24"/>
        </w:rPr>
        <w:t>Decrypt Data</w:t>
      </w:r>
    </w:p>
    <w:p>
      <w:r>
        <w:rPr>
          <w:rFonts w:ascii="Arial" w:hAnsi="Arial"/>
          <w:sz w:val="24"/>
        </w:rPr>
        <w:t># Implement decryption logic using appropriate library</w:t>
      </w:r>
    </w:p>
    <w:p>
      <w:r>
        <w:rPr>
          <w:rFonts w:ascii="Arial" w:hAnsi="Arial"/>
          <w:sz w:val="24"/>
        </w:rPr>
        <w:t>Validate Encryption</w:t>
      </w:r>
    </w:p>
    <w:p>
      <w:r>
        <w:rPr>
          <w:rFonts w:ascii="Arial" w:hAnsi="Arial"/>
          <w:sz w:val="24"/>
        </w:rPr>
        <w:t># Verify data encryption and decryption</w:t>
      </w:r>
    </w:p>
    <w:p>
      <w:r>
        <w:rPr>
          <w:rFonts w:ascii="Arial" w:hAnsi="Arial"/>
          <w:sz w:val="24"/>
        </w:rPr>
        <w:t>Perform Load Test</w:t>
      </w:r>
    </w:p>
    <w:p>
      <w:r>
        <w:rPr>
          <w:rFonts w:ascii="Arial" w:hAnsi="Arial"/>
          <w:sz w:val="24"/>
        </w:rPr>
        <w:t># Use appropriate load testing tools to simulate user traffic</w:t>
      </w:r>
    </w:p>
    <w:p>
      <w:r>
        <w:rPr>
          <w:rFonts w:ascii="Arial" w:hAnsi="Arial"/>
          <w:sz w:val="24"/>
        </w:rPr>
        <w:t>Validate Performance</w:t>
      </w:r>
    </w:p>
    <w:p>
      <w:r>
        <w:rPr>
          <w:rFonts w:ascii="Arial" w:hAnsi="Arial"/>
          <w:sz w:val="24"/>
        </w:rPr>
        <w:t># Analyze load test results to ensure performance meets requirements</w:t>
      </w:r>
    </w:p>
    <w:p>
      <w:r>
        <w:rPr>
          <w:rFonts w:ascii="Arial" w:hAnsi="Arial"/>
          <w:sz w:val="24"/>
        </w:rPr>
        <w:t>Test Suites</w:t>
      </w:r>
    </w:p>
    <w:p>
      <w:r>
        <w:rPr>
          <w:rFonts w:ascii="Arial" w:hAnsi="Arial"/>
          <w:sz w:val="24"/>
        </w:rPr>
        <w:t>Presentation Layer</w:t>
      </w:r>
    </w:p>
    <w:p>
      <w:r>
        <w:rPr>
          <w:rFonts w:ascii="Arial" w:hAnsi="Arial"/>
          <w:sz w:val="24"/>
        </w:rPr>
        <w:t>[Tags]    presentation</w:t>
      </w:r>
    </w:p>
    <w:p>
      <w:r>
        <w:rPr>
          <w:rFonts w:ascii="Arial" w:hAnsi="Arial"/>
          <w:sz w:val="24"/>
        </w:rPr>
        <w:t>Test Case    Validate UI Components</w:t>
      </w:r>
    </w:p>
    <w:p>
      <w:r>
        <w:rPr>
          <w:rFonts w:ascii="Arial" w:hAnsi="Arial"/>
          <w:sz w:val="24"/>
        </w:rPr>
        <w:t>Open Browser</w:t>
      </w:r>
    </w:p>
    <w:p>
      <w:r>
        <w:rPr>
          <w:rFonts w:ascii="Arial" w:hAnsi="Arial"/>
          <w:sz w:val="24"/>
        </w:rPr>
        <w:t># Verify UI elements like buttons, text fields, etc.</w:t>
      </w:r>
    </w:p>
    <w:p>
      <w:r>
        <w:rPr>
          <w:rFonts w:ascii="Arial" w:hAnsi="Arial"/>
          <w:sz w:val="24"/>
        </w:rPr>
        <w:t>Close Browser</w:t>
      </w:r>
    </w:p>
    <w:p>
      <w:r>
        <w:rPr>
          <w:rFonts w:ascii="Arial" w:hAnsi="Arial"/>
          <w:sz w:val="24"/>
        </w:rPr>
        <w:t>Business Logic Layer</w:t>
      </w:r>
    </w:p>
    <w:p>
      <w:r>
        <w:rPr>
          <w:rFonts w:ascii="Arial" w:hAnsi="Arial"/>
          <w:sz w:val="24"/>
        </w:rPr>
        <w:t>[Tags]    business-logic</w:t>
      </w:r>
    </w:p>
    <w:p>
      <w:r>
        <w:rPr>
          <w:rFonts w:ascii="Arial" w:hAnsi="Arial"/>
          <w:sz w:val="24"/>
        </w:rPr>
        <w:t>Test Case    Validate Seat Allocation</w:t>
      </w:r>
    </w:p>
    <w:p>
      <w:r>
        <w:rPr>
          <w:rFonts w:ascii="Arial" w:hAnsi="Arial"/>
          <w:sz w:val="24"/>
        </w:rPr>
        <w:t>Open Browser</w:t>
      </w:r>
    </w:p>
    <w:p>
      <w:r>
        <w:rPr>
          <w:rFonts w:ascii="Arial" w:hAnsi="Arial"/>
          <w:sz w:val="24"/>
        </w:rPr>
        <w:t>Login    ${USERNAME}    ${PASSWORD}</w:t>
      </w:r>
    </w:p>
    <w:p>
      <w:r>
        <w:rPr>
          <w:rFonts w:ascii="Arial" w:hAnsi="Arial"/>
          <w:sz w:val="24"/>
        </w:rPr>
        <w:t>Search Bus    Bangalore    Chennai    2024-03-15</w:t>
      </w:r>
    </w:p>
    <w:p>
      <w:r>
        <w:rPr>
          <w:rFonts w:ascii="Arial" w:hAnsi="Arial"/>
          <w:sz w:val="24"/>
        </w:rPr>
        <w:t>Select Bus    1234</w:t>
      </w:r>
    </w:p>
    <w:p>
      <w:r>
        <w:rPr>
          <w:rFonts w:ascii="Arial" w:hAnsi="Arial"/>
          <w:sz w:val="24"/>
        </w:rPr>
        <w:t>Book Seats    1A, 2B</w:t>
      </w:r>
    </w:p>
    <w:p>
      <w:r>
        <w:rPr>
          <w:rFonts w:ascii="Arial" w:hAnsi="Arial"/>
          <w:sz w:val="24"/>
        </w:rPr>
        <w:t>Confirm Booking</w:t>
      </w:r>
    </w:p>
    <w:p>
      <w:r>
        <w:rPr>
          <w:rFonts w:ascii="Arial" w:hAnsi="Arial"/>
          <w:sz w:val="24"/>
        </w:rPr>
        <w:t>Validate Booking Confirmation    ${booking_id}</w:t>
      </w:r>
    </w:p>
    <w:p>
      <w:r>
        <w:rPr>
          <w:rFonts w:ascii="Arial" w:hAnsi="Arial"/>
          <w:sz w:val="24"/>
        </w:rPr>
        <w:t>Close Browser</w:t>
      </w:r>
    </w:p>
    <w:p>
      <w:r>
        <w:rPr>
          <w:rFonts w:ascii="Arial" w:hAnsi="Arial"/>
          <w:sz w:val="24"/>
        </w:rPr>
        <w:t>Test Case    Validate Booking Confirmation</w:t>
      </w:r>
    </w:p>
    <w:p>
      <w:r>
        <w:rPr>
          <w:rFonts w:ascii="Arial" w:hAnsi="Arial"/>
          <w:sz w:val="24"/>
        </w:rPr>
        <w:t>Open Browser</w:t>
      </w:r>
    </w:p>
    <w:p>
      <w:r>
        <w:rPr>
          <w:rFonts w:ascii="Arial" w:hAnsi="Arial"/>
          <w:sz w:val="24"/>
        </w:rPr>
        <w:t>Login    ${USERNAME}    ${PASSWORD}</w:t>
      </w:r>
    </w:p>
    <w:p>
      <w:r>
        <w:rPr>
          <w:rFonts w:ascii="Arial" w:hAnsi="Arial"/>
          <w:sz w:val="24"/>
        </w:rPr>
        <w:t>Search Bus    Bangalore    Chennai    2024-03-15</w:t>
      </w:r>
    </w:p>
    <w:p>
      <w:r>
        <w:rPr>
          <w:rFonts w:ascii="Arial" w:hAnsi="Arial"/>
          <w:sz w:val="24"/>
        </w:rPr>
        <w:t>Select Bus    1234</w:t>
      </w:r>
    </w:p>
    <w:p>
      <w:r>
        <w:rPr>
          <w:rFonts w:ascii="Arial" w:hAnsi="Arial"/>
          <w:sz w:val="24"/>
        </w:rPr>
        <w:t>Book Seats    1A, 2B</w:t>
      </w:r>
    </w:p>
    <w:p>
      <w:r>
        <w:rPr>
          <w:rFonts w:ascii="Arial" w:hAnsi="Arial"/>
          <w:sz w:val="24"/>
        </w:rPr>
        <w:t>Confirm Booking</w:t>
      </w:r>
    </w:p>
    <w:p>
      <w:r>
        <w:rPr>
          <w:rFonts w:ascii="Arial" w:hAnsi="Arial"/>
          <w:sz w:val="24"/>
        </w:rPr>
        <w:t>Validate Booking Confirmation    ${booking_id}</w:t>
      </w:r>
    </w:p>
    <w:p>
      <w:r>
        <w:rPr>
          <w:rFonts w:ascii="Arial" w:hAnsi="Arial"/>
          <w:sz w:val="24"/>
        </w:rPr>
        <w:t>Close Browser</w:t>
      </w:r>
    </w:p>
    <w:p>
      <w:r>
        <w:rPr>
          <w:rFonts w:ascii="Arial" w:hAnsi="Arial"/>
          <w:sz w:val="24"/>
        </w:rPr>
        <w:t>Data Access Layer</w:t>
      </w:r>
    </w:p>
    <w:p>
      <w:r>
        <w:rPr>
          <w:rFonts w:ascii="Arial" w:hAnsi="Arial"/>
          <w:sz w:val="24"/>
        </w:rPr>
        <w:t>[Tags]    data-access</w:t>
      </w:r>
    </w:p>
    <w:p>
      <w:r>
        <w:rPr>
          <w:rFonts w:ascii="Arial" w:hAnsi="Arial"/>
          <w:sz w:val="24"/>
        </w:rPr>
        <w:t>Test Case    Validate Data Retrieval</w:t>
      </w:r>
    </w:p>
    <w:p>
      <w:r>
        <w:rPr>
          <w:rFonts w:ascii="Arial" w:hAnsi="Arial"/>
          <w:sz w:val="24"/>
        </w:rPr>
        <w:t>Execute SQL Query    SELECT  FROM bookings</w:t>
      </w:r>
    </w:p>
    <w:p>
      <w:r>
        <w:rPr>
          <w:rFonts w:ascii="Arial" w:hAnsi="Arial"/>
          <w:sz w:val="24"/>
        </w:rPr>
        <w:t># Verify data retrieved from database</w:t>
      </w:r>
    </w:p>
    <w:p>
      <w:r>
        <w:rPr>
          <w:rFonts w:ascii="Arial" w:hAnsi="Arial"/>
          <w:sz w:val="24"/>
        </w:rPr>
        <w:t>Test Case    Validate Data Integrity</w:t>
      </w:r>
    </w:p>
    <w:p>
      <w:r>
        <w:rPr>
          <w:rFonts w:ascii="Arial" w:hAnsi="Arial"/>
          <w:sz w:val="24"/>
        </w:rPr>
        <w:t>Execute SQL Query    SELECT COUNT() FROM bookings WHERE status='confirmed'</w:t>
      </w:r>
    </w:p>
    <w:p>
      <w:r>
        <w:rPr>
          <w:rFonts w:ascii="Arial" w:hAnsi="Arial"/>
          <w:sz w:val="24"/>
        </w:rPr>
        <w:t># Verify data consistency based on business rules</w:t>
      </w:r>
    </w:p>
    <w:p>
      <w:r>
        <w:rPr>
          <w:rFonts w:ascii="Arial" w:hAnsi="Arial"/>
          <w:sz w:val="24"/>
        </w:rPr>
        <w:t>Security Layer</w:t>
      </w:r>
    </w:p>
    <w:p>
      <w:r>
        <w:rPr>
          <w:rFonts w:ascii="Arial" w:hAnsi="Arial"/>
          <w:sz w:val="24"/>
        </w:rPr>
        <w:t>[Tags]    security</w:t>
      </w:r>
    </w:p>
    <w:p>
      <w:r>
        <w:rPr>
          <w:rFonts w:ascii="Arial" w:hAnsi="Arial"/>
          <w:sz w:val="24"/>
        </w:rPr>
        <w:t>Test Case    Validate API Authentication</w:t>
      </w:r>
    </w:p>
    <w:p>
      <w:r>
        <w:rPr>
          <w:rFonts w:ascii="Arial" w:hAnsi="Arial"/>
          <w:sz w:val="24"/>
        </w:rPr>
        <w:t>Perform API Authentication</w:t>
      </w:r>
    </w:p>
    <w:p>
      <w:r>
        <w:rPr>
          <w:rFonts w:ascii="Arial" w:hAnsi="Arial"/>
          <w:sz w:val="24"/>
        </w:rPr>
        <w:t>Test Case    Validate Data Encryption</w:t>
      </w:r>
    </w:p>
    <w:p>
      <w:r>
        <w:rPr>
          <w:rFonts w:ascii="Arial" w:hAnsi="Arial"/>
          <w:sz w:val="24"/>
        </w:rPr>
        <w:t>Encrypt Data</w:t>
      </w:r>
    </w:p>
    <w:p>
      <w:r>
        <w:rPr>
          <w:rFonts w:ascii="Arial" w:hAnsi="Arial"/>
          <w:sz w:val="24"/>
        </w:rPr>
        <w:t>Decrypt Data</w:t>
      </w:r>
    </w:p>
    <w:p>
      <w:r>
        <w:rPr>
          <w:rFonts w:ascii="Arial" w:hAnsi="Arial"/>
          <w:sz w:val="24"/>
        </w:rPr>
        <w:t>Validate Encryption</w:t>
      </w:r>
    </w:p>
    <w:p>
      <w:r>
        <w:rPr>
          <w:rFonts w:ascii="Arial" w:hAnsi="Arial"/>
          <w:sz w:val="24"/>
        </w:rPr>
        <w:t>Deployment Layer</w:t>
      </w:r>
    </w:p>
    <w:p>
      <w:r>
        <w:rPr>
          <w:rFonts w:ascii="Arial" w:hAnsi="Arial"/>
          <w:sz w:val="24"/>
        </w:rPr>
        <w:t>[Tags]    deployment</w:t>
      </w:r>
    </w:p>
    <w:p>
      <w:r>
        <w:rPr>
          <w:rFonts w:ascii="Arial" w:hAnsi="Arial"/>
          <w:sz w:val="24"/>
        </w:rPr>
        <w:t>Test Case    Perform Load Test</w:t>
      </w:r>
    </w:p>
    <w:p>
      <w:r>
        <w:rPr>
          <w:rFonts w:ascii="Arial" w:hAnsi="Arial"/>
          <w:sz w:val="24"/>
        </w:rPr>
        <w:t>Perform Load Test</w:t>
      </w:r>
    </w:p>
    <w:p>
      <w:r>
        <w:rPr>
          <w:rFonts w:ascii="Arial" w:hAnsi="Arial"/>
          <w:sz w:val="24"/>
        </w:rPr>
        <w:t>Validate Performance</w:t>
      </w:r>
    </w:p>
    <w:p>
      <w:r>
        <w:rPr>
          <w:rFonts w:ascii="Arial" w:hAnsi="Arial"/>
          <w:sz w:val="24"/>
        </w:rPr>
        <w:t>Explanation:</w:t>
      </w:r>
    </w:p>
    <w:p>
      <w:r>
        <w:rPr>
          <w:rFonts w:ascii="Arial" w:hAnsi="Arial"/>
          <w:sz w:val="24"/>
        </w:rPr>
        <w:t>1. Test Suites: The code defines separate test suites for each layer: Presentation, Business Logic, Data Access, Security, and Deployment. This allows for organized testing and reporting.</w:t>
      </w:r>
    </w:p>
    <w:p>
      <w:r>
        <w:rPr>
          <w:rFonts w:ascii="Arial" w:hAnsi="Arial"/>
          <w:sz w:val="24"/>
        </w:rPr>
        <w:t>2. Keywords: Reusable keywords are defined for common actions like opening the browser, logging in, searching for buses, booking seats, confirming bookings, executing SQL queries, performing API authentication, encrypting/decrypting data, and performing load tests.</w:t>
      </w:r>
    </w:p>
    <w:p>
      <w:r>
        <w:rPr>
          <w:rFonts w:ascii="Arial" w:hAnsi="Arial"/>
          <w:sz w:val="24"/>
        </w:rPr>
        <w:t>3. Test Cases: Each test suite contains test cases that perform specific checks:</w:t>
      </w:r>
    </w:p>
    <w:p>
      <w:r>
        <w:rPr>
          <w:rFonts w:ascii="Arial" w:hAnsi="Arial"/>
          <w:sz w:val="24"/>
        </w:rPr>
        <w:t>- Presentation Layer: Validates UI components and responsiveness.</w:t>
      </w:r>
    </w:p>
    <w:p>
      <w:r>
        <w:rPr>
          <w:rFonts w:ascii="Arial" w:hAnsi="Arial"/>
          <w:sz w:val="24"/>
        </w:rPr>
        <w:t>- Business Logic Layer: Checks microservice operations like seat allocation, booking confirmation, and booking history.</w:t>
      </w:r>
    </w:p>
    <w:p>
      <w:r>
        <w:rPr>
          <w:rFonts w:ascii="Arial" w:hAnsi="Arial"/>
          <w:sz w:val="24"/>
        </w:rPr>
        <w:t>- Data Access Layer: Executes SQL queries to validate data retrieval and integrity.</w:t>
      </w:r>
    </w:p>
    <w:p>
      <w:r>
        <w:rPr>
          <w:rFonts w:ascii="Arial" w:hAnsi="Arial"/>
          <w:sz w:val="24"/>
        </w:rPr>
        <w:t>- Security Layer: Tests API authentication, data encryption, and decryption.</w:t>
      </w:r>
    </w:p>
    <w:p>
      <w:r>
        <w:rPr>
          <w:rFonts w:ascii="Arial" w:hAnsi="Arial"/>
          <w:sz w:val="24"/>
        </w:rPr>
        <w:t>- Deployment Layer: Performs load testing and validates performance.</w:t>
      </w:r>
    </w:p>
    <w:p>
      <w:r>
        <w:rPr>
          <w:rFonts w:ascii="Arial" w:hAnsi="Arial"/>
          <w:sz w:val="24"/>
        </w:rPr>
        <w:t>Notes:</w:t>
      </w:r>
    </w:p>
    <w:p>
      <w:r>
        <w:rPr>
          <w:rFonts w:ascii="Arial" w:hAnsi="Arial"/>
          <w:sz w:val="24"/>
        </w:rPr>
        <w:t>- Replace placeholders like ${BASE_URL}, ${USERNAME}, ${PASSWORD}, ${DATABASE_URL}, and ${API_KEY} with your actual values.</w:t>
      </w:r>
    </w:p>
    <w:p>
      <w:r>
        <w:rPr>
          <w:rFonts w:ascii="Arial" w:hAnsi="Arial"/>
          <w:sz w:val="24"/>
        </w:rPr>
        <w:t>- You may need to adjust the keywords and test cases based on your specific application and requirements.</w:t>
      </w:r>
    </w:p>
    <w:p>
      <w:r>
        <w:rPr>
          <w:rFonts w:ascii="Arial" w:hAnsi="Arial"/>
          <w:sz w:val="24"/>
        </w:rPr>
        <w:t>- This code provides a basic framework. You can further enhance it by adding more test cases, keywords, and reporting features.</w:t>
      </w:r>
    </w:p>
    <w:p>
      <w:r>
        <w:rPr>
          <w:rFonts w:ascii="Arial" w:hAnsi="Arial"/>
          <w:sz w:val="24"/>
        </w:rPr>
        <w:t>- Consider using a test data management strategy to manage test data effectively.</w:t>
      </w:r>
    </w:p>
    <w:p>
      <w:r>
        <w:rPr>
          <w:rFonts w:ascii="Arial" w:hAnsi="Arial"/>
          <w:sz w:val="24"/>
        </w:rPr>
        <w:t>- Integrate this code with your CI/CD pipeline for automated testing and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