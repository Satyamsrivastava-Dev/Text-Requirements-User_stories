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
      <w:pPr>
        <w:jc w:val="left"/>
      </w:pPr>
      <w:r>
        <w:rPr>
          <w:b/>
          <w:sz w:val="40"/>
        </w:rPr>
        <w:t xml:space="preserve"> Low-Level Design (LLD) for Online Bus Ticketing Solution</w:t>
      </w:r>
    </w:p>
    <w:p>
      <w:r>
        <w:rPr>
          <w:rFonts w:ascii="Arial" w:hAnsi="Arial"/>
          <w:sz w:val="24"/>
        </w:rPr>
        <w:t>This document details the Low-Level Design (LLD) for the online bus ticketing solution, expanding upon the High-Level Design (HLD) outlined previously. This LLD will delve into the specific implementation details of each component, including data structures, algorithms, APIs, and security measures.</w:t>
      </w:r>
    </w:p>
    <w:p/>
    <w:p>
      <w:pPr>
        <w:jc w:val="left"/>
      </w:pPr>
      <w:r>
        <w:rPr>
          <w:b/>
          <w:sz w:val="32"/>
        </w:rPr>
        <w:t>1. Presentation Layer</w:t>
      </w:r>
    </w:p>
    <w:p/>
    <w:p>
      <w:pPr>
        <w:jc w:val="left"/>
      </w:pPr>
      <w:r>
        <w:rPr>
          <w:b/>
          <w:sz w:val="32"/>
        </w:rPr>
        <w:t>1.1 User Interface (UI) Design</w:t>
      </w:r>
    </w:p>
    <w:p>
      <w:r>
        <w:rPr>
          <w:rFonts w:ascii="Arial" w:hAnsi="Arial"/>
          <w:sz w:val="24"/>
        </w:rPr>
        <w:t>The UI will be designed using a modern web framework like React, Angular, or Vue.js, ensuring a responsive and user-friendly interface across various devices. The UI will be divided into distinct sections:</w:t>
      </w:r>
    </w:p>
    <w:p>
      <w:r>
        <w:rPr>
          <w:rFonts w:ascii="Arial" w:hAnsi="Arial"/>
          <w:sz w:val="24"/>
        </w:rPr>
        <w:t>Homepage:This section will feature a prominent search bar for bus routes, along with featured routes, popular destinations, and promotional offers. It will also include links to user login/registration, booking history, and customer support.</w:t>
      </w:r>
    </w:p>
    <w:p>
      <w:r>
        <w:rPr>
          <w:rFonts w:ascii="Arial" w:hAnsi="Arial"/>
          <w:sz w:val="24"/>
        </w:rPr>
        <w:t>Search Results:This section will display a list of available buses based on the user's search criteria. Each bus listing will include key information like operator, departure/arrival times, price, seat availability, and amenities. Users can filter and sort results based on various parameters.</w:t>
      </w:r>
    </w:p>
    <w:p>
      <w:r>
        <w:rPr>
          <w:rFonts w:ascii="Arial" w:hAnsi="Arial"/>
          <w:sz w:val="24"/>
        </w:rPr>
        <w:t>Bus Details:This section will provide detailed information about a selected bus, including a seat map, amenities, customer reviews, and booking options. Users can select their preferred seats and proceed to the booking process.</w:t>
      </w:r>
    </w:p>
    <w:p>
      <w:r>
        <w:rPr>
          <w:rFonts w:ascii="Arial" w:hAnsi="Arial"/>
          <w:sz w:val="24"/>
        </w:rPr>
        <w:t>Booking Confirmation:This section will display a summary of the booking, including the bus operator, departure/arrival times, seat numbers, ticket price, and payment details. Users can review and confirm their booking.</w:t>
      </w:r>
    </w:p>
    <w:p>
      <w:r>
        <w:rPr>
          <w:rFonts w:ascii="Arial" w:hAnsi="Arial"/>
          <w:sz w:val="24"/>
        </w:rPr>
        <w:t>Payment Gateway:This section will integrate with a third-party payment gateway like Stripe or PayPal, allowing users to securely enter their payment information and complete the transaction.</w:t>
      </w:r>
    </w:p>
    <w:p>
      <w:r>
        <w:rPr>
          <w:rFonts w:ascii="Arial" w:hAnsi="Arial"/>
          <w:sz w:val="24"/>
        </w:rPr>
        <w:t>Booking History:This section will display a list of the user's past bookings, including details like bus operator, departure/arrival times, seat numbers, ticket price, and booking status. Users can download or print their tickets from this section.</w:t>
      </w:r>
    </w:p>
    <w:p>
      <w:r>
        <w:rPr>
          <w:rFonts w:ascii="Arial" w:hAnsi="Arial"/>
          <w:sz w:val="24"/>
        </w:rPr>
        <w:t>Profile Management:This section allows users to manage their profile information, including personal details, travel preferences, and booking history. Users can update their profile information, manage their saved preferences, and access their booking history.</w:t>
      </w:r>
    </w:p>
    <w:p>
      <w:r>
        <w:rPr>
          <w:rFonts w:ascii="Arial" w:hAnsi="Arial"/>
          <w:sz w:val="24"/>
        </w:rPr>
        <w:t>Customer Support:This section provides users with access to customer support resources, including FAQs, contact information, and a ticketing system for submitting support requests.</w:t>
      </w:r>
    </w:p>
    <w:p/>
    <w:p>
      <w:pPr>
        <w:jc w:val="left"/>
      </w:pPr>
      <w:r>
        <w:rPr>
          <w:b/>
          <w:sz w:val="32"/>
        </w:rPr>
        <w:t>1.2 UI Components</w:t>
      </w:r>
    </w:p>
    <w:p>
      <w:r>
        <w:rPr>
          <w:rFonts w:ascii="Arial" w:hAnsi="Arial"/>
          <w:sz w:val="24"/>
        </w:rPr>
        <w:t>The UI will be built using reusable components, promoting code reusability and maintainability. Key UI components include:</w:t>
      </w:r>
    </w:p>
    <w:p>
      <w:r>
        <w:rPr>
          <w:rFonts w:ascii="Arial" w:hAnsi="Arial"/>
          <w:sz w:val="24"/>
        </w:rPr>
        <w:t>Search Bar:This component will allow users to enter their search criteria, including source, destination, date, time, and other filters. It will utilize autocomplete functionality to suggest relevant destinations and operators.</w:t>
      </w:r>
    </w:p>
    <w:p>
      <w:r>
        <w:rPr>
          <w:rFonts w:ascii="Arial" w:hAnsi="Arial"/>
          <w:sz w:val="24"/>
        </w:rPr>
        <w:t>Bus Listing:This component will display a list of available buses, including key information like operator, departure/arrival times, price, seat availability, and amenities. It will allow users to filter and sort results based on various parameters.</w:t>
      </w:r>
    </w:p>
    <w:p>
      <w:r>
        <w:rPr>
          <w:rFonts w:ascii="Arial" w:hAnsi="Arial"/>
          <w:sz w:val="24"/>
        </w:rPr>
        <w:t>Seat Map:This component will display a visual representation of the bus seating arrangement, allowing users to select their preferred seats. It will highlight available and unavailable seats, and provide information about seat types and amenities.</w:t>
      </w:r>
    </w:p>
    <w:p>
      <w:r>
        <w:rPr>
          <w:rFonts w:ascii="Arial" w:hAnsi="Arial"/>
          <w:sz w:val="24"/>
        </w:rPr>
        <w:t>Booking Summary:This component will display a summary of the booking, including the bus operator, departure/arrival times, seat numbers, ticket price, and payment details. It will allow users to review and confirm their booking.</w:t>
      </w:r>
    </w:p>
    <w:p>
      <w:r>
        <w:rPr>
          <w:rFonts w:ascii="Arial" w:hAnsi="Arial"/>
          <w:sz w:val="24"/>
        </w:rPr>
        <w:t>Payment Form:This component will integrate with a third-party payment gateway, allowing users to securely enter their payment information and complete the transaction.</w:t>
      </w:r>
    </w:p>
    <w:p>
      <w:r>
        <w:rPr>
          <w:rFonts w:ascii="Arial" w:hAnsi="Arial"/>
          <w:sz w:val="24"/>
        </w:rPr>
        <w:t>User Profile:This component will display the user's profile information, including personal details, travel preferences, and booking history. It will allow users to update their profile information and manage their saved preferences.</w:t>
      </w:r>
    </w:p>
    <w:p>
      <w:r>
        <w:rPr>
          <w:rFonts w:ascii="Arial" w:hAnsi="Arial"/>
          <w:sz w:val="24"/>
        </w:rPr>
        <w:t>Notification System:This component will display notifications to users regarding booking updates, cancellations, and other relevant information. It will allow users to manage their notification preferences.</w:t>
      </w:r>
    </w:p>
    <w:p/>
    <w:p>
      <w:pPr>
        <w:jc w:val="left"/>
      </w:pPr>
      <w:r>
        <w:rPr>
          <w:b/>
          <w:sz w:val="32"/>
        </w:rPr>
        <w:t>1.3 UI Design Principles</w:t>
      </w:r>
    </w:p>
    <w:p>
      <w:r>
        <w:rPr>
          <w:rFonts w:ascii="Arial" w:hAnsi="Arial"/>
          <w:sz w:val="24"/>
        </w:rPr>
        <w:t>The UI design will adhere to the following principles:</w:t>
      </w:r>
    </w:p>
    <w:p>
      <w:r>
        <w:rPr>
          <w:rFonts w:ascii="Arial" w:hAnsi="Arial"/>
          <w:sz w:val="24"/>
        </w:rPr>
        <w:t>User-friendliness:The UI will be intuitive and easy to navigate, with clear and concise information presented in a user-friendly manner.</w:t>
      </w:r>
    </w:p>
    <w:p>
      <w:r>
        <w:rPr>
          <w:rFonts w:ascii="Arial" w:hAnsi="Arial"/>
          <w:sz w:val="24"/>
        </w:rPr>
        <w:t>Accessibility:The UI will be accessible to users with disabilities, adhering to accessibility standards like WCAG.</w:t>
      </w:r>
    </w:p>
    <w:p>
      <w:r>
        <w:rPr>
          <w:rFonts w:ascii="Arial" w:hAnsi="Arial"/>
          <w:sz w:val="24"/>
        </w:rPr>
        <w:t>Responsiveness:The UI will be responsive across various devices, adapting to different screen sizes and orientations.</w:t>
      </w:r>
    </w:p>
    <w:p>
      <w:r>
        <w:rPr>
          <w:rFonts w:ascii="Arial" w:hAnsi="Arial"/>
          <w:sz w:val="24"/>
        </w:rPr>
        <w:t>Consistency:The UI will maintain a consistent look and feel across all pages and sections, providing a seamless user experience.</w:t>
      </w:r>
    </w:p>
    <w:p>
      <w:r>
        <w:rPr>
          <w:rFonts w:ascii="Arial" w:hAnsi="Arial"/>
          <w:sz w:val="24"/>
        </w:rPr>
        <w:t>Visual Appeal:The UI will be visually appealing, using a modern and clean design with appropriate colors, fonts, and imagery.</w:t>
      </w:r>
    </w:p>
    <w:p/>
    <w:p>
      <w:pPr>
        <w:jc w:val="left"/>
      </w:pPr>
      <w:r>
        <w:rPr>
          <w:b/>
          <w:sz w:val="32"/>
        </w:rPr>
        <w:t>2. Business Logic Layer</w:t>
      </w:r>
    </w:p>
    <w:p/>
    <w:p>
      <w:pPr>
        <w:jc w:val="left"/>
      </w:pPr>
      <w:r>
        <w:rPr>
          <w:b/>
          <w:sz w:val="32"/>
        </w:rPr>
        <w:t>2.1 User Management</w:t>
      </w:r>
    </w:p>
    <w:p/>
    <w:p>
      <w:pPr>
        <w:jc w:val="left"/>
      </w:pPr>
      <w:r>
        <w:rPr>
          <w:b/>
          <w:sz w:val="32"/>
        </w:rPr>
        <w:t>2.1.1 User Registration</w:t>
      </w:r>
    </w:p>
    <w:p>
      <w:r>
        <w:rPr>
          <w:rFonts w:ascii="Arial" w:hAnsi="Arial"/>
          <w:sz w:val="24"/>
        </w:rPr>
        <w:t>Data Validation:The system will validate user input during registration, ensuring that all required fields are filled correctly and that the provided email address is valid.</w:t>
      </w:r>
    </w:p>
    <w:p>
      <w:r>
        <w:rPr>
          <w:rFonts w:ascii="Arial" w:hAnsi="Arial"/>
          <w:sz w:val="24"/>
        </w:rPr>
        <w:t>Password Strength:The system will enforce strong password policies, requiring users to choose passwords that meet specific criteria, such as length, complexity, and uniqueness.</w:t>
      </w:r>
    </w:p>
    <w:p>
      <w:r>
        <w:rPr>
          <w:rFonts w:ascii="Arial" w:hAnsi="Arial"/>
          <w:sz w:val="24"/>
        </w:rPr>
        <w:t>Password Hashing:User passwords will be stored in the database using a secure hashing algorithm like bcrypt or Argon2, preventing unauthorized access to plain-text passwords.</w:t>
      </w:r>
    </w:p>
    <w:p>
      <w:r>
        <w:rPr>
          <w:rFonts w:ascii="Arial" w:hAnsi="Arial"/>
          <w:sz w:val="24"/>
        </w:rPr>
        <w:t>Email Confirmation:The system will send a confirmation email to the user's registered email address, requiring them to verify their email address before activating their account.</w:t>
      </w:r>
    </w:p>
    <w:p>
      <w:r>
        <w:rPr>
          <w:rFonts w:ascii="Arial" w:hAnsi="Arial"/>
          <w:sz w:val="24"/>
        </w:rPr>
        <w:t>Account Activation:Once the user verifies their email address, their account will be activated, granting them access to the system's features.</w:t>
      </w:r>
    </w:p>
    <w:p/>
    <w:p>
      <w:pPr>
        <w:jc w:val="left"/>
      </w:pPr>
      <w:r>
        <w:rPr>
          <w:b/>
          <w:sz w:val="32"/>
        </w:rPr>
        <w:t>2.1.2 User Authentication</w:t>
      </w:r>
    </w:p>
    <w:p>
      <w:r>
        <w:rPr>
          <w:rFonts w:ascii="Arial" w:hAnsi="Arial"/>
          <w:sz w:val="24"/>
        </w:rPr>
        <w:t>Login Process:Users will be able to log in to the system using their registered email address and password.</w:t>
      </w:r>
    </w:p>
    <w:p>
      <w:r>
        <w:rPr>
          <w:rFonts w:ascii="Arial" w:hAnsi="Arial"/>
          <w:sz w:val="24"/>
        </w:rPr>
        <w:t>Password Verification:The system will compare the entered password with the hashed password stored in the database, ensuring that the user is authorized to access the system.</w:t>
      </w:r>
    </w:p>
    <w:p>
      <w:r>
        <w:rPr>
          <w:rFonts w:ascii="Arial" w:hAnsi="Arial"/>
          <w:sz w:val="24"/>
        </w:rPr>
        <w:t>Session Management:Once a user successfully logs in, the system will create a session for them, allowing them to access the system's features without re-entering their credentials.</w:t>
      </w:r>
    </w:p>
    <w:p>
      <w:r>
        <w:rPr>
          <w:rFonts w:ascii="Arial" w:hAnsi="Arial"/>
          <w:sz w:val="24"/>
        </w:rPr>
        <w:t>Secure Communication:All communication between the client and server will be encrypted using HTTPS protocol, protecting user credentials and other sensitive information from unauthorized access.</w:t>
      </w:r>
    </w:p>
    <w:p>
      <w:r>
        <w:rPr>
          <w:rFonts w:ascii="Arial" w:hAnsi="Arial"/>
          <w:sz w:val="24"/>
        </w:rPr>
        <w:t>Password Reset:The system will allow users to reset their passwords if they forget them. Users can request a password reset link via email, which will allow them to set a new password.</w:t>
      </w:r>
    </w:p>
    <w:p/>
    <w:p>
      <w:pPr>
        <w:jc w:val="left"/>
      </w:pPr>
      <w:r>
        <w:rPr>
          <w:b/>
          <w:sz w:val="32"/>
        </w:rPr>
        <w:t>2.1.3 Profile Management</w:t>
      </w:r>
    </w:p>
    <w:p>
      <w:r>
        <w:rPr>
          <w:rFonts w:ascii="Arial" w:hAnsi="Arial"/>
          <w:sz w:val="24"/>
        </w:rPr>
        <w:t>Profile Update:Users will be able to update their profile information, including their name, email address, phone number, address, and travel preferences.</w:t>
      </w:r>
    </w:p>
    <w:p>
      <w:r>
        <w:rPr>
          <w:rFonts w:ascii="Arial" w:hAnsi="Arial"/>
          <w:sz w:val="24"/>
        </w:rPr>
        <w:t>Data Validation:The system will validate user input during profile updates, ensuring that all required fields are filled correctly and that the provided information is valid.</w:t>
      </w:r>
    </w:p>
    <w:p>
      <w:r>
        <w:rPr>
          <w:rFonts w:ascii="Arial" w:hAnsi="Arial"/>
          <w:sz w:val="24"/>
        </w:rPr>
        <w:t>Booking History:Users will be able to access their booking history, viewing details of their past bookings, including the bus operator, departure/arrival times, seat numbers, ticket price, and booking status.</w:t>
      </w:r>
    </w:p>
    <w:p>
      <w:r>
        <w:rPr>
          <w:rFonts w:ascii="Arial" w:hAnsi="Arial"/>
          <w:sz w:val="24"/>
        </w:rPr>
        <w:t>Saved Preferences:Users can save their travel preferences, such as preferred bus operators, amenities, and price ranges, allowing the system to personalize their search results.</w:t>
      </w:r>
    </w:p>
    <w:p/>
    <w:p>
      <w:pPr>
        <w:jc w:val="left"/>
      </w:pPr>
      <w:r>
        <w:rPr>
          <w:b/>
          <w:sz w:val="32"/>
        </w:rPr>
        <w:t>2.2 Bus Search and Selection</w:t>
      </w:r>
    </w:p>
    <w:p/>
    <w:p>
      <w:pPr>
        <w:jc w:val="left"/>
      </w:pPr>
      <w:r>
        <w:rPr>
          <w:b/>
          <w:sz w:val="32"/>
        </w:rPr>
        <w:t>2.2.1 Search Engine</w:t>
      </w:r>
    </w:p>
    <w:p>
      <w:r>
        <w:rPr>
          <w:rFonts w:ascii="Arial" w:hAnsi="Arial"/>
          <w:sz w:val="24"/>
        </w:rPr>
        <w:t>Search Criteria:The search engine will allow users to search for buses based on various criteria, including source, destination, date, time, bus type, operator, amenities, and price range.</w:t>
      </w:r>
    </w:p>
    <w:p>
      <w:r>
        <w:rPr>
          <w:rFonts w:ascii="Arial" w:hAnsi="Arial"/>
          <w:sz w:val="24"/>
        </w:rPr>
        <w:t>Data Filtering:The system will filter search results based on the user's selected criteria, returning only buses that meet their requirements.</w:t>
      </w:r>
    </w:p>
    <w:p>
      <w:r>
        <w:rPr>
          <w:rFonts w:ascii="Arial" w:hAnsi="Arial"/>
          <w:sz w:val="24"/>
        </w:rPr>
        <w:t>Data Sorting:The system will allow users to sort search results based on various parameters, such as price, departure time, arrival time, and operator.</w:t>
      </w:r>
    </w:p>
    <w:p>
      <w:r>
        <w:rPr>
          <w:rFonts w:ascii="Arial" w:hAnsi="Arial"/>
          <w:sz w:val="24"/>
        </w:rPr>
        <w:t>Search Algorithm:The system will utilize an efficient search algorithm, such as a combination of keyword matching and relevance ranking, to return relevant search results.</w:t>
      </w:r>
    </w:p>
    <w:p>
      <w:r>
        <w:rPr>
          <w:rFonts w:ascii="Arial" w:hAnsi="Arial"/>
          <w:sz w:val="24"/>
        </w:rPr>
        <w:t>Geolocation Support:The system will integrate geolocation functionality, allowing users to search for buses based on their current location. It will display bus routes and stops on a map interface, providing estimated travel times and directions based on user location.</w:t>
      </w:r>
    </w:p>
    <w:p/>
    <w:p>
      <w:pPr>
        <w:jc w:val="left"/>
      </w:pPr>
      <w:r>
        <w:rPr>
          <w:b/>
          <w:sz w:val="32"/>
        </w:rPr>
        <w:t>2.2.2 Bus Details</w:t>
      </w:r>
    </w:p>
    <w:p>
      <w:r>
        <w:rPr>
          <w:rFonts w:ascii="Arial" w:hAnsi="Arial"/>
          <w:sz w:val="24"/>
        </w:rPr>
        <w:t>Bus Information:The system will display detailed information about each bus, including the operator, route, schedule, seat availability, amenities, and customer reviews.</w:t>
      </w:r>
    </w:p>
    <w:p>
      <w:r>
        <w:rPr>
          <w:rFonts w:ascii="Arial" w:hAnsi="Arial"/>
          <w:sz w:val="24"/>
        </w:rPr>
        <w:t>Seat Map:The system will display a visual representation of the bus seating arrangement, allowing users to select their preferred seats. It will highlight available and unavailable seats, and provide information about seat types and amenities.</w:t>
      </w:r>
    </w:p>
    <w:p>
      <w:r>
        <w:rPr>
          <w:rFonts w:ascii="Arial" w:hAnsi="Arial"/>
          <w:sz w:val="24"/>
        </w:rPr>
        <w:t>Customer Reviews:The system will display customer reviews for each bus, allowing users to get insights into the quality of service and customer satisfaction.</w:t>
      </w:r>
    </w:p>
    <w:p/>
    <w:p>
      <w:pPr>
        <w:jc w:val="left"/>
      </w:pPr>
      <w:r>
        <w:rPr>
          <w:b/>
          <w:sz w:val="32"/>
        </w:rPr>
        <w:t>2.2.3 Booking Confirmation</w:t>
      </w:r>
    </w:p>
    <w:p>
      <w:r>
        <w:rPr>
          <w:rFonts w:ascii="Arial" w:hAnsi="Arial"/>
          <w:sz w:val="24"/>
        </w:rPr>
        <w:t>Booking Summary:The system will display a summary of the booking, including the bus operator, departure/arrival times, seat numbers, ticket price, and payment details.</w:t>
      </w:r>
    </w:p>
    <w:p>
      <w:r>
        <w:rPr>
          <w:rFonts w:ascii="Arial" w:hAnsi="Arial"/>
          <w:sz w:val="24"/>
        </w:rPr>
        <w:t>Confirmation Email:The system will send a confirmation email to the user's registered email address, providing details of their booking, including the bus operator, departure/arrival times, seat numbers, and ticket price. It will include a link to access the ticket online.</w:t>
      </w:r>
    </w:p>
    <w:p/>
    <w:p>
      <w:pPr>
        <w:jc w:val="left"/>
      </w:pPr>
      <w:r>
        <w:rPr>
          <w:b/>
          <w:sz w:val="32"/>
        </w:rPr>
        <w:t>2.3 Payment Processing</w:t>
      </w:r>
    </w:p>
    <w:p/>
    <w:p>
      <w:pPr>
        <w:jc w:val="left"/>
      </w:pPr>
      <w:r>
        <w:rPr>
          <w:b/>
          <w:sz w:val="32"/>
        </w:rPr>
        <w:t>2.3.1 Payment Gateway Integration</w:t>
      </w:r>
    </w:p>
    <w:p>
      <w:r>
        <w:rPr>
          <w:rFonts w:ascii="Arial" w:hAnsi="Arial"/>
          <w:sz w:val="24"/>
        </w:rPr>
        <w:t>API Integration:The system will integrate with a reputable third-party payment gateway like Stripe or PayPal using their APIs.</w:t>
      </w:r>
    </w:p>
    <w:p>
      <w:r>
        <w:rPr>
          <w:rFonts w:ascii="Arial" w:hAnsi="Arial"/>
          <w:sz w:val="24"/>
        </w:rPr>
        <w:t>Payment Methods:The system will support multiple payment methods, including credit cards, debit cards, and online wallets.</w:t>
      </w:r>
    </w:p>
    <w:p>
      <w:r>
        <w:rPr>
          <w:rFonts w:ascii="Arial" w:hAnsi="Arial"/>
          <w:sz w:val="24"/>
        </w:rPr>
        <w:t>Secure Communication:The system will ensure secure communication with the payment gateway using encryption protocols, protecting user payment information from unauthorized access.</w:t>
      </w:r>
    </w:p>
    <w:p>
      <w:r>
        <w:rPr>
          <w:rFonts w:ascii="Arial" w:hAnsi="Arial"/>
          <w:sz w:val="24"/>
        </w:rPr>
        <w:t>Transaction Processing:The system will handle payment processing, including authorization, capture, and refund requests.</w:t>
      </w:r>
    </w:p>
    <w:p/>
    <w:p>
      <w:pPr>
        <w:jc w:val="left"/>
      </w:pPr>
      <w:r>
        <w:rPr>
          <w:b/>
          <w:sz w:val="32"/>
        </w:rPr>
        <w:t>2.3.2 Payment Confirmation</w:t>
      </w:r>
    </w:p>
    <w:p>
      <w:r>
        <w:rPr>
          <w:rFonts w:ascii="Arial" w:hAnsi="Arial"/>
          <w:sz w:val="24"/>
        </w:rPr>
        <w:t>Confirmation Page:The system will display a payment confirmation page after the user completes their transaction, confirming the payment amount and providing a transaction ID.</w:t>
      </w:r>
    </w:p>
    <w:p>
      <w:r>
        <w:rPr>
          <w:rFonts w:ascii="Arial" w:hAnsi="Arial"/>
          <w:sz w:val="24"/>
        </w:rPr>
        <w:t>Confirmation Email:The system will send a confirmation email to the user's registered email address, confirming the payment amount and providing a transaction ID.</w:t>
      </w:r>
    </w:p>
    <w:p/>
    <w:p>
      <w:pPr>
        <w:jc w:val="left"/>
      </w:pPr>
      <w:r>
        <w:rPr>
          <w:b/>
          <w:sz w:val="32"/>
        </w:rPr>
        <w:t>2.4 Booking Management</w:t>
      </w:r>
    </w:p>
    <w:p/>
    <w:p>
      <w:pPr>
        <w:jc w:val="left"/>
      </w:pPr>
      <w:r>
        <w:rPr>
          <w:b/>
          <w:sz w:val="32"/>
        </w:rPr>
        <w:t>2.4.1 Booking History</w:t>
      </w:r>
    </w:p>
    <w:p>
      <w:r>
        <w:rPr>
          <w:rFonts w:ascii="Arial" w:hAnsi="Arial"/>
          <w:sz w:val="24"/>
        </w:rPr>
        <w:t>Booking Details:The system will allow users to access their booking history, viewing details of their past bookings, including the bus operator, departure/arrival times, seat numbers, ticket price, and booking status.</w:t>
      </w:r>
    </w:p>
    <w:p>
      <w:r>
        <w:rPr>
          <w:rFonts w:ascii="Arial" w:hAnsi="Arial"/>
          <w:sz w:val="24"/>
        </w:rPr>
        <w:t>Ticket Download/Print:Users will be able to download or print their tickets for offline access.</w:t>
      </w:r>
    </w:p>
    <w:p/>
    <w:p>
      <w:pPr>
        <w:jc w:val="left"/>
      </w:pPr>
      <w:r>
        <w:rPr>
          <w:b/>
          <w:sz w:val="32"/>
        </w:rPr>
        <w:t>2.4.2 Booking Modification</w:t>
      </w:r>
    </w:p>
    <w:p>
      <w:r>
        <w:rPr>
          <w:rFonts w:ascii="Arial" w:hAnsi="Arial"/>
          <w:sz w:val="24"/>
        </w:rPr>
        <w:t>Modification Policy:The system will define a clear policy for booking modifications, specifying the timeframe within which modifications are allowed and any associated fees.</w:t>
      </w:r>
    </w:p>
    <w:p>
      <w:r>
        <w:rPr>
          <w:rFonts w:ascii="Arial" w:hAnsi="Arial"/>
          <w:sz w:val="24"/>
        </w:rPr>
        <w:t>Modification Process:Users will be able to modify their bookings within the specified timeframe, changing their departure/arrival times, seat numbers, or other booking details.</w:t>
      </w:r>
    </w:p>
    <w:p>
      <w:r>
        <w:rPr>
          <w:rFonts w:ascii="Arial" w:hAnsi="Arial"/>
          <w:sz w:val="24"/>
        </w:rPr>
        <w:t>Confirmation Email:The system will send a confirmation email to the user's registered email address, confirming the booking modification.</w:t>
      </w:r>
    </w:p>
    <w:p/>
    <w:p>
      <w:pPr>
        <w:jc w:val="left"/>
      </w:pPr>
      <w:r>
        <w:rPr>
          <w:b/>
          <w:sz w:val="32"/>
        </w:rPr>
        <w:t>2.4.3 Booking Cancellation</w:t>
      </w:r>
    </w:p>
    <w:p>
      <w:r>
        <w:rPr>
          <w:rFonts w:ascii="Arial" w:hAnsi="Arial"/>
          <w:sz w:val="24"/>
        </w:rPr>
        <w:t>Cancellation Policy:The system will define a clear policy for booking cancellations, specifying the timeframe within which cancellations are allowed and any associated fees.</w:t>
      </w:r>
    </w:p>
    <w:p>
      <w:r>
        <w:rPr>
          <w:rFonts w:ascii="Arial" w:hAnsi="Arial"/>
          <w:sz w:val="24"/>
        </w:rPr>
        <w:t>Cancellation Process:Users will be able to cancel their bookings within the specified timeframe, receiving a refund according to the cancellation policy.</w:t>
      </w:r>
    </w:p>
    <w:p>
      <w:r>
        <w:rPr>
          <w:rFonts w:ascii="Arial" w:hAnsi="Arial"/>
          <w:sz w:val="24"/>
        </w:rPr>
        <w:t>Refund Processing:The system will process refunds to the user's original payment method.</w:t>
      </w:r>
    </w:p>
    <w:p>
      <w:r>
        <w:rPr>
          <w:rFonts w:ascii="Arial" w:hAnsi="Arial"/>
          <w:sz w:val="24"/>
        </w:rPr>
        <w:t>Confirmation Email:The system will send a confirmation email to the user's registered email address, confirming the booking cancellation and refund processing.</w:t>
      </w:r>
    </w:p>
    <w:p/>
    <w:p>
      <w:pPr>
        <w:jc w:val="left"/>
      </w:pPr>
      <w:r>
        <w:rPr>
          <w:b/>
          <w:sz w:val="32"/>
        </w:rPr>
        <w:t>2.4.4 Booking Notifications</w:t>
      </w:r>
    </w:p>
    <w:p>
      <w:r>
        <w:rPr>
          <w:rFonts w:ascii="Arial" w:hAnsi="Arial"/>
          <w:sz w:val="24"/>
        </w:rPr>
        <w:t>Notification Types:The system will send notifications to users regarding booking updates, cancellations, and other relevant information.</w:t>
      </w:r>
    </w:p>
    <w:p>
      <w:r>
        <w:rPr>
          <w:rFonts w:ascii="Arial" w:hAnsi="Arial"/>
          <w:sz w:val="24"/>
        </w:rPr>
        <w:t>Notification Preferences:Users will be able to manage their notification preferences, choosing the types of notifications they want to receive.</w:t>
      </w:r>
    </w:p>
    <w:p>
      <w:r>
        <w:rPr>
          <w:rFonts w:ascii="Arial" w:hAnsi="Arial"/>
          <w:sz w:val="24"/>
        </w:rPr>
        <w:t>Notification Delivery:The system will deliver notifications via email or SMS, depending on the user's preferences.</w:t>
      </w:r>
    </w:p>
    <w:p/>
    <w:p>
      <w:pPr>
        <w:jc w:val="left"/>
      </w:pPr>
      <w:r>
        <w:rPr>
          <w:b/>
          <w:sz w:val="32"/>
        </w:rPr>
        <w:t>3. Data Layer</w:t>
      </w:r>
    </w:p>
    <w:p/>
    <w:p>
      <w:pPr>
        <w:jc w:val="left"/>
      </w:pPr>
      <w:r>
        <w:rPr>
          <w:b/>
          <w:sz w:val="32"/>
        </w:rPr>
        <w:t>3.1 Database Design</w:t>
      </w:r>
    </w:p>
    <w:p>
      <w:r>
        <w:rPr>
          <w:rFonts w:ascii="Arial" w:hAnsi="Arial"/>
          <w:sz w:val="24"/>
        </w:rPr>
        <w:t>The system will utilize a relational database like MySQL, PostgreSQL, or Oracle to store and manage data. The database will be designed to ensure data integrity, consistency, and security. The key tables in the database will include:</w:t>
      </w:r>
    </w:p>
    <w:p>
      <w:r>
        <w:rPr>
          <w:rFonts w:ascii="Arial" w:hAnsi="Arial"/>
          <w:sz w:val="24"/>
        </w:rPr>
        <w:t>Users:</w:t>
      </w:r>
    </w:p>
    <w:p>
      <w:r>
        <w:rPr>
          <w:rFonts w:ascii="Arial" w:hAnsi="Arial"/>
          <w:sz w:val="24"/>
        </w:rPr>
        <w:t>User ID (primary key)</w:t>
      </w:r>
    </w:p>
    <w:p>
      <w:r>
        <w:rPr>
          <w:rFonts w:ascii="Arial" w:hAnsi="Arial"/>
          <w:sz w:val="24"/>
        </w:rPr>
        <w:t>Email Address</w:t>
      </w:r>
    </w:p>
    <w:p>
      <w:r>
        <w:rPr>
          <w:rFonts w:ascii="Arial" w:hAnsi="Arial"/>
          <w:sz w:val="24"/>
        </w:rPr>
        <w:t>Password Hash</w:t>
      </w:r>
    </w:p>
    <w:p>
      <w:r>
        <w:rPr>
          <w:rFonts w:ascii="Arial" w:hAnsi="Arial"/>
          <w:sz w:val="24"/>
        </w:rPr>
        <w:t>First Name</w:t>
      </w:r>
    </w:p>
    <w:p>
      <w:r>
        <w:rPr>
          <w:rFonts w:ascii="Arial" w:hAnsi="Arial"/>
          <w:sz w:val="24"/>
        </w:rPr>
        <w:t>Last Name</w:t>
      </w:r>
    </w:p>
    <w:p>
      <w:r>
        <w:rPr>
          <w:rFonts w:ascii="Arial" w:hAnsi="Arial"/>
          <w:sz w:val="24"/>
        </w:rPr>
        <w:t>Phone Number</w:t>
      </w:r>
    </w:p>
    <w:p>
      <w:r>
        <w:rPr>
          <w:rFonts w:ascii="Arial" w:hAnsi="Arial"/>
          <w:sz w:val="24"/>
        </w:rPr>
        <w:t>Address</w:t>
      </w:r>
    </w:p>
    <w:p>
      <w:r>
        <w:rPr>
          <w:rFonts w:ascii="Arial" w:hAnsi="Arial"/>
          <w:sz w:val="24"/>
        </w:rPr>
        <w:t>Travel Preferences (JSON format)</w:t>
      </w:r>
    </w:p>
    <w:p>
      <w:r>
        <w:rPr>
          <w:rFonts w:ascii="Arial" w:hAnsi="Arial"/>
          <w:sz w:val="24"/>
        </w:rPr>
        <w:t>Account Status (Active/Inactive)</w:t>
      </w:r>
    </w:p>
    <w:p>
      <w:r>
        <w:rPr>
          <w:rFonts w:ascii="Arial" w:hAnsi="Arial"/>
          <w:sz w:val="24"/>
        </w:rPr>
        <w:t>Date Created</w:t>
      </w:r>
    </w:p>
    <w:p>
      <w:r>
        <w:rPr>
          <w:rFonts w:ascii="Arial" w:hAnsi="Arial"/>
          <w:sz w:val="24"/>
        </w:rPr>
        <w:t>Date Modified</w:t>
      </w:r>
    </w:p>
    <w:p>
      <w:r>
        <w:rPr>
          <w:rFonts w:ascii="Arial" w:hAnsi="Arial"/>
          <w:sz w:val="24"/>
        </w:rPr>
        <w:t>Buses:</w:t>
      </w:r>
    </w:p>
    <w:p>
      <w:r>
        <w:rPr>
          <w:rFonts w:ascii="Arial" w:hAnsi="Arial"/>
          <w:sz w:val="24"/>
        </w:rPr>
        <w:t>Bus ID (primary key)</w:t>
      </w:r>
    </w:p>
    <w:p>
      <w:r>
        <w:rPr>
          <w:rFonts w:ascii="Arial" w:hAnsi="Arial"/>
          <w:sz w:val="24"/>
        </w:rPr>
        <w:t>Operator ID (foreign key)</w:t>
      </w:r>
    </w:p>
    <w:p>
      <w:r>
        <w:rPr>
          <w:rFonts w:ascii="Arial" w:hAnsi="Arial"/>
          <w:sz w:val="24"/>
        </w:rPr>
        <w:t>Route ID (foreign key)</w:t>
      </w:r>
    </w:p>
    <w:p>
      <w:r>
        <w:rPr>
          <w:rFonts w:ascii="Arial" w:hAnsi="Arial"/>
          <w:sz w:val="24"/>
        </w:rPr>
        <w:t>Departure Time</w:t>
      </w:r>
    </w:p>
    <w:p>
      <w:r>
        <w:rPr>
          <w:rFonts w:ascii="Arial" w:hAnsi="Arial"/>
          <w:sz w:val="24"/>
        </w:rPr>
        <w:t>Arrival Time</w:t>
      </w:r>
    </w:p>
    <w:p>
      <w:r>
        <w:rPr>
          <w:rFonts w:ascii="Arial" w:hAnsi="Arial"/>
          <w:sz w:val="24"/>
        </w:rPr>
        <w:t>Seat Availability</w:t>
      </w:r>
    </w:p>
    <w:p>
      <w:r>
        <w:rPr>
          <w:rFonts w:ascii="Arial" w:hAnsi="Arial"/>
          <w:sz w:val="24"/>
        </w:rPr>
        <w:t>Amenities (JSON format)</w:t>
      </w:r>
    </w:p>
    <w:p>
      <w:r>
        <w:rPr>
          <w:rFonts w:ascii="Arial" w:hAnsi="Arial"/>
          <w:sz w:val="24"/>
        </w:rPr>
        <w:t>Price</w:t>
      </w:r>
    </w:p>
    <w:p>
      <w:r>
        <w:rPr>
          <w:rFonts w:ascii="Arial" w:hAnsi="Arial"/>
          <w:sz w:val="24"/>
        </w:rPr>
        <w:t>Customer Rating</w:t>
      </w:r>
    </w:p>
    <w:p>
      <w:r>
        <w:rPr>
          <w:rFonts w:ascii="Arial" w:hAnsi="Arial"/>
          <w:sz w:val="24"/>
        </w:rPr>
        <w:t>Date Created</w:t>
      </w:r>
    </w:p>
    <w:p>
      <w:r>
        <w:rPr>
          <w:rFonts w:ascii="Arial" w:hAnsi="Arial"/>
          <w:sz w:val="24"/>
        </w:rPr>
        <w:t>Date Modified</w:t>
      </w:r>
    </w:p>
    <w:p>
      <w:r>
        <w:rPr>
          <w:rFonts w:ascii="Arial" w:hAnsi="Arial"/>
          <w:sz w:val="24"/>
        </w:rPr>
        <w:t>Routes:</w:t>
      </w:r>
    </w:p>
    <w:p>
      <w:r>
        <w:rPr>
          <w:rFonts w:ascii="Arial" w:hAnsi="Arial"/>
          <w:sz w:val="24"/>
        </w:rPr>
        <w:t>Route ID (primary key)</w:t>
      </w:r>
    </w:p>
    <w:p>
      <w:r>
        <w:rPr>
          <w:rFonts w:ascii="Arial" w:hAnsi="Arial"/>
          <w:sz w:val="24"/>
        </w:rPr>
        <w:t>Source</w:t>
      </w:r>
    </w:p>
    <w:p>
      <w:r>
        <w:rPr>
          <w:rFonts w:ascii="Arial" w:hAnsi="Arial"/>
          <w:sz w:val="24"/>
        </w:rPr>
        <w:t>Destination</w:t>
      </w:r>
    </w:p>
    <w:p>
      <w:r>
        <w:rPr>
          <w:rFonts w:ascii="Arial" w:hAnsi="Arial"/>
          <w:sz w:val="24"/>
        </w:rPr>
        <w:t>Distance</w:t>
      </w:r>
    </w:p>
    <w:p>
      <w:r>
        <w:rPr>
          <w:rFonts w:ascii="Arial" w:hAnsi="Arial"/>
          <w:sz w:val="24"/>
        </w:rPr>
        <w:t>Travel Time</w:t>
      </w:r>
    </w:p>
    <w:p>
      <w:r>
        <w:rPr>
          <w:rFonts w:ascii="Arial" w:hAnsi="Arial"/>
          <w:sz w:val="24"/>
        </w:rPr>
        <w:t>Date Created</w:t>
      </w:r>
    </w:p>
    <w:p>
      <w:r>
        <w:rPr>
          <w:rFonts w:ascii="Arial" w:hAnsi="Arial"/>
          <w:sz w:val="24"/>
        </w:rPr>
        <w:t>Date Modified</w:t>
      </w:r>
    </w:p>
    <w:p>
      <w:r>
        <w:rPr>
          <w:rFonts w:ascii="Arial" w:hAnsi="Arial"/>
          <w:sz w:val="24"/>
        </w:rPr>
        <w:t>Operators:</w:t>
      </w:r>
    </w:p>
    <w:p>
      <w:r>
        <w:rPr>
          <w:rFonts w:ascii="Arial" w:hAnsi="Arial"/>
          <w:sz w:val="24"/>
        </w:rPr>
        <w:t>Operator ID (primary key)</w:t>
      </w:r>
    </w:p>
    <w:p>
      <w:r>
        <w:rPr>
          <w:rFonts w:ascii="Arial" w:hAnsi="Arial"/>
          <w:sz w:val="24"/>
        </w:rPr>
        <w:t>Name</w:t>
      </w:r>
    </w:p>
    <w:p>
      <w:r>
        <w:rPr>
          <w:rFonts w:ascii="Arial" w:hAnsi="Arial"/>
          <w:sz w:val="24"/>
        </w:rPr>
        <w:t>Contact Information</w:t>
      </w:r>
    </w:p>
    <w:p>
      <w:r>
        <w:rPr>
          <w:rFonts w:ascii="Arial" w:hAnsi="Arial"/>
          <w:sz w:val="24"/>
        </w:rPr>
        <w:t>Website</w:t>
      </w:r>
    </w:p>
    <w:p>
      <w:r>
        <w:rPr>
          <w:rFonts w:ascii="Arial" w:hAnsi="Arial"/>
          <w:sz w:val="24"/>
        </w:rPr>
        <w:t>Date Created</w:t>
      </w:r>
    </w:p>
    <w:p>
      <w:r>
        <w:rPr>
          <w:rFonts w:ascii="Arial" w:hAnsi="Arial"/>
          <w:sz w:val="24"/>
        </w:rPr>
        <w:t>Date Modified</w:t>
      </w:r>
    </w:p>
    <w:p>
      <w:r>
        <w:rPr>
          <w:rFonts w:ascii="Arial" w:hAnsi="Arial"/>
          <w:sz w:val="24"/>
        </w:rPr>
        <w:t>Bookings:</w:t>
      </w:r>
    </w:p>
    <w:p>
      <w:r>
        <w:rPr>
          <w:rFonts w:ascii="Arial" w:hAnsi="Arial"/>
          <w:sz w:val="24"/>
        </w:rPr>
        <w:t>Booking ID (primary key)</w:t>
      </w:r>
    </w:p>
    <w:p>
      <w:r>
        <w:rPr>
          <w:rFonts w:ascii="Arial" w:hAnsi="Arial"/>
          <w:sz w:val="24"/>
        </w:rPr>
        <w:t>User ID (foreign key)</w:t>
      </w:r>
    </w:p>
    <w:p>
      <w:r>
        <w:rPr>
          <w:rFonts w:ascii="Arial" w:hAnsi="Arial"/>
          <w:sz w:val="24"/>
        </w:rPr>
        <w:t>Bus ID (foreign key)</w:t>
      </w:r>
    </w:p>
    <w:p>
      <w:r>
        <w:rPr>
          <w:rFonts w:ascii="Arial" w:hAnsi="Arial"/>
          <w:sz w:val="24"/>
        </w:rPr>
        <w:t>Seat Numbers (JSON format)</w:t>
      </w:r>
    </w:p>
    <w:p>
      <w:r>
        <w:rPr>
          <w:rFonts w:ascii="Arial" w:hAnsi="Arial"/>
          <w:sz w:val="24"/>
        </w:rPr>
        <w:t>Ticket Price</w:t>
      </w:r>
    </w:p>
    <w:p>
      <w:r>
        <w:rPr>
          <w:rFonts w:ascii="Arial" w:hAnsi="Arial"/>
          <w:sz w:val="24"/>
        </w:rPr>
        <w:t>Booking Status (Confirmed/Pending/Cancelled)</w:t>
      </w:r>
    </w:p>
    <w:p>
      <w:r>
        <w:rPr>
          <w:rFonts w:ascii="Arial" w:hAnsi="Arial"/>
          <w:sz w:val="24"/>
        </w:rPr>
        <w:t>Date Created</w:t>
      </w:r>
    </w:p>
    <w:p>
      <w:r>
        <w:rPr>
          <w:rFonts w:ascii="Arial" w:hAnsi="Arial"/>
          <w:sz w:val="24"/>
        </w:rPr>
        <w:t>Date Modified</w:t>
      </w:r>
    </w:p>
    <w:p>
      <w:r>
        <w:rPr>
          <w:rFonts w:ascii="Arial" w:hAnsi="Arial"/>
          <w:sz w:val="24"/>
        </w:rPr>
        <w:t>Transactions:</w:t>
      </w:r>
    </w:p>
    <w:p>
      <w:r>
        <w:rPr>
          <w:rFonts w:ascii="Arial" w:hAnsi="Arial"/>
          <w:sz w:val="24"/>
        </w:rPr>
        <w:t>Transaction ID (primary key)</w:t>
      </w:r>
    </w:p>
    <w:p>
      <w:r>
        <w:rPr>
          <w:rFonts w:ascii="Arial" w:hAnsi="Arial"/>
          <w:sz w:val="24"/>
        </w:rPr>
        <w:t>Booking ID (foreign key)</w:t>
      </w:r>
    </w:p>
    <w:p>
      <w:r>
        <w:rPr>
          <w:rFonts w:ascii="Arial" w:hAnsi="Arial"/>
          <w:sz w:val="24"/>
        </w:rPr>
        <w:t>Payment Method</w:t>
      </w:r>
    </w:p>
    <w:p>
      <w:r>
        <w:rPr>
          <w:rFonts w:ascii="Arial" w:hAnsi="Arial"/>
          <w:sz w:val="24"/>
        </w:rPr>
        <w:t>Amount</w:t>
      </w:r>
    </w:p>
    <w:p>
      <w:r>
        <w:rPr>
          <w:rFonts w:ascii="Arial" w:hAnsi="Arial"/>
          <w:sz w:val="24"/>
        </w:rPr>
        <w:t>Transaction Status (Success/Failure)</w:t>
      </w:r>
    </w:p>
    <w:p>
      <w:r>
        <w:rPr>
          <w:rFonts w:ascii="Arial" w:hAnsi="Arial"/>
          <w:sz w:val="24"/>
        </w:rPr>
        <w:t>Date Created</w:t>
      </w:r>
    </w:p>
    <w:p>
      <w:r>
        <w:rPr>
          <w:rFonts w:ascii="Arial" w:hAnsi="Arial"/>
          <w:sz w:val="24"/>
        </w:rPr>
        <w:t>Date Modified</w:t>
      </w:r>
    </w:p>
    <w:p>
      <w:r>
        <w:rPr>
          <w:rFonts w:ascii="Arial" w:hAnsi="Arial"/>
          <w:sz w:val="24"/>
        </w:rPr>
        <w:t>Logs:</w:t>
      </w:r>
    </w:p>
    <w:p>
      <w:r>
        <w:rPr>
          <w:rFonts w:ascii="Arial" w:hAnsi="Arial"/>
          <w:sz w:val="24"/>
        </w:rPr>
        <w:t>Log ID (primary key)</w:t>
      </w:r>
    </w:p>
    <w:p>
      <w:r>
        <w:rPr>
          <w:rFonts w:ascii="Arial" w:hAnsi="Arial"/>
          <w:sz w:val="24"/>
        </w:rPr>
        <w:t>User ID (foreign key)</w:t>
      </w:r>
    </w:p>
    <w:p>
      <w:r>
        <w:rPr>
          <w:rFonts w:ascii="Arial" w:hAnsi="Arial"/>
          <w:sz w:val="24"/>
        </w:rPr>
        <w:t>Action</w:t>
      </w:r>
    </w:p>
    <w:p>
      <w:r>
        <w:rPr>
          <w:rFonts w:ascii="Arial" w:hAnsi="Arial"/>
          <w:sz w:val="24"/>
        </w:rPr>
        <w:t>Timestamp</w:t>
      </w:r>
    </w:p>
    <w:p>
      <w:r>
        <w:rPr>
          <w:rFonts w:ascii="Arial" w:hAnsi="Arial"/>
          <w:sz w:val="24"/>
        </w:rPr>
        <w:t>Details (JSON format)</w:t>
      </w:r>
    </w:p>
    <w:p/>
    <w:p>
      <w:pPr>
        <w:jc w:val="left"/>
      </w:pPr>
      <w:r>
        <w:rPr>
          <w:b/>
          <w:sz w:val="32"/>
        </w:rPr>
        <w:t>3.2 Data Validation and Integrity</w:t>
      </w:r>
    </w:p>
    <w:p>
      <w:r>
        <w:rPr>
          <w:rFonts w:ascii="Arial" w:hAnsi="Arial"/>
          <w:sz w:val="24"/>
        </w:rPr>
        <w:t>Data Validation:The system will validate data input at various points, ensuring that data is entered correctly and meets specific criteria.</w:t>
      </w:r>
    </w:p>
    <w:p>
      <w:r>
        <w:rPr>
          <w:rFonts w:ascii="Arial" w:hAnsi="Arial"/>
          <w:sz w:val="24"/>
        </w:rPr>
        <w:t>Data Integrity:The system will implement data integrity constraints, such as primary keys, foreign keys, and data type constraints, to ensure data consistency and accuracy.</w:t>
      </w:r>
    </w:p>
    <w:p>
      <w:r>
        <w:rPr>
          <w:rFonts w:ascii="Arial" w:hAnsi="Arial"/>
          <w:sz w:val="24"/>
        </w:rPr>
        <w:t>Data Security:The system will implement security measures to protect sensitive data, such as encryption and access control mechanisms.</w:t>
      </w:r>
    </w:p>
    <w:p/>
    <w:p>
      <w:pPr>
        <w:jc w:val="left"/>
      </w:pPr>
      <w:r>
        <w:rPr>
          <w:b/>
          <w:sz w:val="32"/>
        </w:rPr>
        <w:t>3.3 Data Backup and Recovery</w:t>
      </w:r>
    </w:p>
    <w:p>
      <w:r>
        <w:rPr>
          <w:rFonts w:ascii="Arial" w:hAnsi="Arial"/>
          <w:sz w:val="24"/>
        </w:rPr>
        <w:t>Regular Backups:The system will perform regular backups of the database, ensuring that data is protected in case of system failure or data loss.</w:t>
      </w:r>
    </w:p>
    <w:p>
      <w:r>
        <w:rPr>
          <w:rFonts w:ascii="Arial" w:hAnsi="Arial"/>
          <w:sz w:val="24"/>
        </w:rPr>
        <w:t>Disaster Recovery Plan:The system will have a disaster recovery plan in place, outlining procedures for restoring data and services in case of a major outage.</w:t>
      </w:r>
    </w:p>
    <w:p/>
    <w:p>
      <w:pPr>
        <w:jc w:val="left"/>
      </w:pPr>
      <w:r>
        <w:rPr>
          <w:b/>
          <w:sz w:val="32"/>
        </w:rPr>
        <w:t>4. Security and Privacy</w:t>
      </w:r>
    </w:p>
    <w:p/>
    <w:p>
      <w:pPr>
        <w:jc w:val="left"/>
      </w:pPr>
      <w:r>
        <w:rPr>
          <w:b/>
          <w:sz w:val="32"/>
        </w:rPr>
        <w:t>4.1 Secure Communication</w:t>
      </w:r>
    </w:p>
    <w:p>
      <w:r>
        <w:rPr>
          <w:rFonts w:ascii="Arial" w:hAnsi="Arial"/>
          <w:sz w:val="24"/>
        </w:rPr>
        <w:t>HTTPS Protocol:All communication between the client and server will be encrypted using HTTPS protocol, protecting user data from unauthorized access.</w:t>
      </w:r>
    </w:p>
    <w:p>
      <w:r>
        <w:rPr>
          <w:rFonts w:ascii="Arial" w:hAnsi="Arial"/>
          <w:sz w:val="24"/>
        </w:rPr>
        <w:t>SSL Certificates:The system will use valid SSL certificates to ensure secure communication and establish trust between the client and server.</w:t>
      </w:r>
    </w:p>
    <w:p/>
    <w:p>
      <w:pPr>
        <w:jc w:val="left"/>
      </w:pPr>
      <w:r>
        <w:rPr>
          <w:b/>
          <w:sz w:val="32"/>
        </w:rPr>
        <w:t>4.2 Data Privacy</w:t>
      </w:r>
    </w:p>
    <w:p>
      <w:r>
        <w:rPr>
          <w:rFonts w:ascii="Arial" w:hAnsi="Arial"/>
          <w:sz w:val="24"/>
        </w:rPr>
        <w:t>Data Minimization:The system will only collect and store data that is necessary for its operations, adhering to the principle of data minimization.</w:t>
      </w:r>
    </w:p>
    <w:p>
      <w:r>
        <w:rPr>
          <w:rFonts w:ascii="Arial" w:hAnsi="Arial"/>
          <w:sz w:val="24"/>
        </w:rPr>
        <w:t>Data Encryption:Sensitive data, such as user passwords and payment information, will be encrypted while stored in the database and during transmission.</w:t>
      </w:r>
    </w:p>
    <w:p>
      <w:r>
        <w:rPr>
          <w:rFonts w:ascii="Arial" w:hAnsi="Arial"/>
          <w:sz w:val="24"/>
        </w:rPr>
        <w:t>Access Control:Access to user data will be restricted to authorized employees, with access levels defined based on job roles and responsibilities.</w:t>
      </w:r>
    </w:p>
    <w:p>
      <w:r>
        <w:rPr>
          <w:rFonts w:ascii="Arial" w:hAnsi="Arial"/>
          <w:sz w:val="24"/>
        </w:rPr>
        <w:t>Data Retention Policy:The system will have a data retention policy in place, specifying how long data will be stored and when it will be deleted.</w:t>
      </w:r>
    </w:p>
    <w:p/>
    <w:p>
      <w:pPr>
        <w:jc w:val="left"/>
      </w:pPr>
      <w:r>
        <w:rPr>
          <w:b/>
          <w:sz w:val="32"/>
        </w:rPr>
        <w:t>4.3 Security Measures</w:t>
      </w:r>
    </w:p>
    <w:p>
      <w:r>
        <w:rPr>
          <w:rFonts w:ascii="Arial" w:hAnsi="Arial"/>
          <w:sz w:val="24"/>
        </w:rPr>
        <w:t>Authentication and Authorization:The system will implement robust authentication and authorization mechanisms to control access to sensitive data and functionalities.</w:t>
      </w:r>
    </w:p>
    <w:p>
      <w:r>
        <w:rPr>
          <w:rFonts w:ascii="Arial" w:hAnsi="Arial"/>
          <w:sz w:val="24"/>
        </w:rPr>
        <w:t>Input Validation:The system will validate user input to prevent malicious code injection and other security vulnerabilities.</w:t>
      </w:r>
    </w:p>
    <w:p>
      <w:r>
        <w:rPr>
          <w:rFonts w:ascii="Arial" w:hAnsi="Arial"/>
          <w:sz w:val="24"/>
        </w:rPr>
        <w:t>Regular Security Audits:The system will undergo regular security audits to identify and address potential security vulnerabilities.</w:t>
      </w:r>
    </w:p>
    <w:p>
      <w:r>
        <w:rPr>
          <w:rFonts w:ascii="Arial" w:hAnsi="Arial"/>
          <w:sz w:val="24"/>
        </w:rPr>
        <w:t>Security Monitoring:The system will monitor for suspicious activity and security threats, taking appropriate actions to mitigate risks.</w:t>
      </w:r>
    </w:p>
    <w:p/>
    <w:p>
      <w:pPr>
        <w:jc w:val="left"/>
      </w:pPr>
      <w:r>
        <w:rPr>
          <w:b/>
          <w:sz w:val="32"/>
        </w:rPr>
        <w:t>4.4 Privacy Policy</w:t>
      </w:r>
    </w:p>
    <w:p>
      <w:r>
        <w:rPr>
          <w:rFonts w:ascii="Arial" w:hAnsi="Arial"/>
          <w:sz w:val="24"/>
        </w:rPr>
        <w:t>Transparency:The system will have a clear and accessible privacy policy outlining data collection, usage, and sharing practices.</w:t>
      </w:r>
    </w:p>
    <w:p>
      <w:r>
        <w:rPr>
          <w:rFonts w:ascii="Arial" w:hAnsi="Arial"/>
          <w:sz w:val="24"/>
        </w:rPr>
        <w:t>User Consent:Users will be informed about the data being collected and given the option to opt-in or opt-out.</w:t>
      </w:r>
    </w:p>
    <w:p>
      <w:r>
        <w:rPr>
          <w:rFonts w:ascii="Arial" w:hAnsi="Arial"/>
          <w:sz w:val="24"/>
        </w:rPr>
        <w:t>Data Access and Deletion:Users will have the right to access and download their personal data in a portable format. Users will have the right to delete their accounts and associated data.</w:t>
      </w:r>
    </w:p>
    <w:p/>
    <w:p>
      <w:pPr>
        <w:jc w:val="left"/>
      </w:pPr>
      <w:r>
        <w:rPr>
          <w:b/>
          <w:sz w:val="32"/>
        </w:rPr>
        <w:t>5. Deployment and Maintenance</w:t>
      </w:r>
    </w:p>
    <w:p/>
    <w:p>
      <w:pPr>
        <w:jc w:val="left"/>
      </w:pPr>
      <w:r>
        <w:rPr>
          <w:b/>
          <w:sz w:val="32"/>
        </w:rPr>
        <w:t>5.1 Deployment Strategy</w:t>
      </w:r>
    </w:p>
    <w:p>
      <w:r>
        <w:rPr>
          <w:rFonts w:ascii="Arial" w:hAnsi="Arial"/>
          <w:sz w:val="24"/>
        </w:rPr>
        <w:t>Cloud Platform:The system will be deployed on a cloud platform like AWS, Azure, or GCP, leveraging the scalability and reliability of cloud infrastructure.</w:t>
      </w:r>
    </w:p>
    <w:p>
      <w:r>
        <w:rPr>
          <w:rFonts w:ascii="Arial" w:hAnsi="Arial"/>
          <w:sz w:val="24"/>
        </w:rPr>
        <w:t>Deployment Stages:The deployment will be done in stages, starting with a pilot launch and gradually scaling up based on user feedback and performance metrics.</w:t>
      </w:r>
    </w:p>
    <w:p>
      <w:r>
        <w:rPr>
          <w:rFonts w:ascii="Arial" w:hAnsi="Arial"/>
          <w:sz w:val="24"/>
        </w:rPr>
        <w:t>Continuous Integration and Continuous Delivery (CI/CD):The system will utilize CI/CD pipelines to automate the build, test, and deployment processes, ensuring faster and more reliable deployments.</w:t>
      </w:r>
    </w:p>
    <w:p/>
    <w:p>
      <w:pPr>
        <w:jc w:val="left"/>
      </w:pPr>
      <w:r>
        <w:rPr>
          <w:b/>
          <w:sz w:val="32"/>
        </w:rPr>
        <w:t>5.2 Maintenance and Updates</w:t>
      </w:r>
    </w:p>
    <w:p>
      <w:r>
        <w:rPr>
          <w:rFonts w:ascii="Arial" w:hAnsi="Arial"/>
          <w:sz w:val="24"/>
        </w:rPr>
        <w:t>Regular Maintenance:The system will undergo regular maintenance to ensure system stability, security, and performance.</w:t>
      </w:r>
    </w:p>
    <w:p>
      <w:r>
        <w:rPr>
          <w:rFonts w:ascii="Arial" w:hAnsi="Arial"/>
          <w:sz w:val="24"/>
        </w:rPr>
        <w:t>Software Updates:The system will receive regular software updates to address security vulnerabilities, improve performance, and add new features.</w:t>
      </w:r>
    </w:p>
    <w:p>
      <w:r>
        <w:rPr>
          <w:rFonts w:ascii="Arial" w:hAnsi="Arial"/>
          <w:sz w:val="24"/>
        </w:rPr>
        <w:t>Monitoring and Logging:The system will monitor key performance metrics and log system events, providing insights into system health and identifying potential issues.</w:t>
      </w:r>
    </w:p>
    <w:p/>
    <w:p>
      <w:pPr>
        <w:jc w:val="left"/>
      </w:pPr>
      <w:r>
        <w:rPr>
          <w:b/>
          <w:sz w:val="32"/>
        </w:rPr>
        <w:t>6. Conclusion</w:t>
      </w:r>
    </w:p>
    <w:p>
      <w:r>
        <w:rPr>
          <w:rFonts w:ascii="Arial" w:hAnsi="Arial"/>
          <w:sz w:val="24"/>
        </w:rPr>
        <w:t>This LLD provides a detailed overview of the online bus ticketing solution's design and implementation. The system will be built on a layered architecture, utilizing key components to handle user management, bus search and selection, booking management, payment processing, and system management. The system will prioritize security and privacy, implementing robust measures to protect user data and ensure compliance with relevant regulations. The deployment will be done on a cloud platform, leveraging the scalability and reliability of cloud infrastructure. Regular maintenance and updates will be performed to ensure system stability, security, and compliance with evolving regulations.</w:t>
      </w:r>
    </w:p>
    <w:p>
      <w:r>
        <w:rPr>
          <w:rFonts w:ascii="Arial" w:hAnsi="Arial"/>
          <w:sz w:val="24"/>
        </w:rPr>
        <w:t>Note:This LLD provides a comprehensive overview of the system design and implementation. Further details and specifications may be required for specific components or functionalities.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