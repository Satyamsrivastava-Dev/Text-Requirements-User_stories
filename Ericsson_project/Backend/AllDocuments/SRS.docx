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left"/>
      </w:pPr>
      <w:r>
        <w:rPr>
          <w:b/>
          <w:sz w:val="40"/>
        </w:rPr>
        <w:t xml:space="preserve"> Software Requirements Specification (SRS) for Online Bus Ticketing Solution</w:t>
      </w:r>
    </w:p>
    <w:p/>
    <w:p>
      <w:pPr>
        <w:jc w:val="left"/>
      </w:pPr>
      <w:r>
        <w:rPr>
          <w:b/>
          <w:sz w:val="32"/>
        </w:rPr>
        <w:t>1. Introduction</w:t>
      </w:r>
    </w:p>
    <w:p>
      <w:r>
        <w:rPr>
          <w:rFonts w:ascii="Arial" w:hAnsi="Arial"/>
          <w:sz w:val="24"/>
        </w:rPr>
        <w:t>This document outlines the detailed software requirements specification (SRS) for an online bus ticketing solution. The system aims to provide a user-friendly, secure, and efficient platform for booking bus tickets online. This SRS will cover functional and non-functional requirements, including user interface, user authentication, bus search and selection, payment processing, booking management, security, privacy, and system performance.</w:t>
      </w:r>
    </w:p>
    <w:p/>
    <w:p>
      <w:pPr>
        <w:jc w:val="left"/>
      </w:pPr>
      <w:r>
        <w:rPr>
          <w:b/>
          <w:sz w:val="32"/>
        </w:rPr>
        <w:t>2. System Overview</w:t>
      </w:r>
    </w:p>
    <w:p>
      <w:r>
        <w:rPr>
          <w:rFonts w:ascii="Arial" w:hAnsi="Arial"/>
          <w:sz w:val="24"/>
        </w:rPr>
        <w:t>The online bus ticketing solution will be a web-based application accessible through a responsive website. Users can create accounts, search for available buses, select seats, make secure online payments, manage their bookings, and receive notifications about booking updates. The system will integrate with a third-party payment gateway for secure transaction processing and will utilize a relational database for storing user data and booking information.</w:t>
      </w:r>
    </w:p>
    <w:p/>
    <w:p>
      <w:pPr>
        <w:jc w:val="left"/>
      </w:pPr>
      <w:r>
        <w:rPr>
          <w:b/>
          <w:sz w:val="32"/>
        </w:rPr>
        <w:t>3. Functional Requirements</w:t>
      </w:r>
    </w:p>
    <w:p/>
    <w:p>
      <w:pPr>
        <w:jc w:val="left"/>
      </w:pPr>
      <w:r>
        <w:rPr>
          <w:b/>
          <w:sz w:val="32"/>
        </w:rPr>
        <w:t>3.1 User Interface (UI)</w:t>
      </w:r>
    </w:p>
    <w:p/>
    <w:p>
      <w:pPr>
        <w:jc w:val="left"/>
      </w:pPr>
      <w:r>
        <w:rPr>
          <w:b/>
          <w:sz w:val="32"/>
        </w:rPr>
        <w:t>3.1.1 Responsive and Accessible UI</w:t>
      </w:r>
    </w:p>
    <w:p>
      <w:r>
        <w:rPr>
          <w:rFonts w:ascii="Arial" w:hAnsi="Arial"/>
          <w:sz w:val="24"/>
        </w:rPr>
        <w:t>Requirement:The website should be responsive and adapt to different screen sizes, ensuring a seamless user experience across all devices (desktop, mobile, tablet). The UI should be designed with accessibility in mind, considering users with disabilities and ensuring compliance with accessibility standards (WCAG).</w:t>
      </w:r>
    </w:p>
    <w:p>
      <w:r>
        <w:rPr>
          <w:rFonts w:ascii="Arial" w:hAnsi="Arial"/>
          <w:sz w:val="24"/>
        </w:rPr>
        <w:t>Details:</w:t>
      </w:r>
    </w:p>
    <w:p>
      <w:r>
        <w:rPr>
          <w:rFonts w:ascii="Arial" w:hAnsi="Arial"/>
          <w:sz w:val="24"/>
        </w:rPr>
        <w:t>The website should render correctly and be usable on desktop, mobile, and tablet devices.</w:t>
      </w:r>
    </w:p>
    <w:p>
      <w:r>
        <w:rPr>
          <w:rFonts w:ascii="Arial" w:hAnsi="Arial"/>
          <w:sz w:val="24"/>
        </w:rPr>
        <w:t>The UI should be accessible to users with disabilities, including those with visual impairments, hearing impairments, and motor disabilities.</w:t>
      </w:r>
    </w:p>
    <w:p>
      <w:r>
        <w:rPr>
          <w:rFonts w:ascii="Arial" w:hAnsi="Arial"/>
          <w:sz w:val="24"/>
        </w:rPr>
        <w:t>The website should pass accessibility audits using tools like WAVE or aXe.</w:t>
      </w:r>
    </w:p>
    <w:p>
      <w:r>
        <w:rPr>
          <w:rFonts w:ascii="Arial" w:hAnsi="Arial"/>
          <w:sz w:val="24"/>
        </w:rPr>
        <w:t>Acceptance Criteria:</w:t>
      </w:r>
    </w:p>
    <w:p>
      <w:r>
        <w:rPr>
          <w:rFonts w:ascii="Arial" w:hAnsi="Arial"/>
          <w:sz w:val="24"/>
        </w:rPr>
        <w:t>The website should pass accessibility audits with a score of at least AA level according to WCAG guidelines.</w:t>
      </w:r>
    </w:p>
    <w:p>
      <w:r>
        <w:rPr>
          <w:rFonts w:ascii="Arial" w:hAnsi="Arial"/>
          <w:sz w:val="24"/>
        </w:rPr>
        <w:t>The website should be tested on various devices and screen sizes to ensure responsiveness and usability.</w:t>
      </w:r>
    </w:p>
    <w:p>
      <w:r>
        <w:rPr>
          <w:rFonts w:ascii="Arial" w:hAnsi="Arial"/>
          <w:sz w:val="24"/>
        </w:rPr>
        <w:t>The UI should be designed with clear and consistent visual cues, including color contrast, font size, and keyboard navigation.</w:t>
      </w:r>
    </w:p>
    <w:p/>
    <w:p>
      <w:pPr>
        <w:jc w:val="left"/>
      </w:pPr>
      <w:r>
        <w:rPr>
          <w:b/>
          <w:sz w:val="32"/>
        </w:rPr>
        <w:t>3.1.2 Intuitive Navigation</w:t>
      </w:r>
    </w:p>
    <w:p>
      <w:r>
        <w:rPr>
          <w:rFonts w:ascii="Arial" w:hAnsi="Arial"/>
          <w:sz w:val="24"/>
        </w:rPr>
        <w:t>Requirement:The website should have a clear and intuitive navigation structure, with well-organized menus, clear headings, and consistent labeling. The UI should guide users through the booking process with clear instructions and visual cues.</w:t>
      </w:r>
    </w:p>
    <w:p>
      <w:r>
        <w:rPr>
          <w:rFonts w:ascii="Arial" w:hAnsi="Arial"/>
          <w:sz w:val="24"/>
        </w:rPr>
        <w:t>Details:</w:t>
      </w:r>
    </w:p>
    <w:p>
      <w:r>
        <w:rPr>
          <w:rFonts w:ascii="Arial" w:hAnsi="Arial"/>
          <w:sz w:val="24"/>
        </w:rPr>
        <w:t>The website should have a clear and concise menu structure, with logical grouping of navigation items.</w:t>
      </w:r>
    </w:p>
    <w:p>
      <w:r>
        <w:rPr>
          <w:rFonts w:ascii="Arial" w:hAnsi="Arial"/>
          <w:sz w:val="24"/>
        </w:rPr>
        <w:t>The UI should use clear and consistent language for labels, buttons, and other interactive elements.</w:t>
      </w:r>
    </w:p>
    <w:p>
      <w:r>
        <w:rPr>
          <w:rFonts w:ascii="Arial" w:hAnsi="Arial"/>
          <w:sz w:val="24"/>
        </w:rPr>
        <w:t>The website should provide helpful tooltips and instructions to guide users through the booking process.</w:t>
      </w:r>
    </w:p>
    <w:p>
      <w:r>
        <w:rPr>
          <w:rFonts w:ascii="Arial" w:hAnsi="Arial"/>
          <w:sz w:val="24"/>
        </w:rPr>
        <w:t>Users should be able to easily find the information they need, such as bus schedules, pricing, and booking details.</w:t>
      </w:r>
    </w:p>
    <w:p>
      <w:r>
        <w:rPr>
          <w:rFonts w:ascii="Arial" w:hAnsi="Arial"/>
          <w:sz w:val="24"/>
        </w:rPr>
        <w:t>Acceptance Criteria:</w:t>
      </w:r>
    </w:p>
    <w:p>
      <w:r>
        <w:rPr>
          <w:rFonts w:ascii="Arial" w:hAnsi="Arial"/>
          <w:sz w:val="24"/>
        </w:rPr>
        <w:t>The website should have a navigation menu with a maximum of three levels of hierarchy.</w:t>
      </w:r>
    </w:p>
    <w:p>
      <w:r>
        <w:rPr>
          <w:rFonts w:ascii="Arial" w:hAnsi="Arial"/>
          <w:sz w:val="24"/>
        </w:rPr>
        <w:t>All navigation items should be labeled clearly and consistently.</w:t>
      </w:r>
    </w:p>
    <w:p>
      <w:r>
        <w:rPr>
          <w:rFonts w:ascii="Arial" w:hAnsi="Arial"/>
          <w:sz w:val="24"/>
        </w:rPr>
        <w:t>The website should provide clear instructions and visual cues for each step of the booking process.</w:t>
      </w:r>
    </w:p>
    <w:p>
      <w:r>
        <w:rPr>
          <w:rFonts w:ascii="Arial" w:hAnsi="Arial"/>
          <w:sz w:val="24"/>
        </w:rPr>
        <w:t>Users should be able to navigate to any page on the website within three clicks.</w:t>
      </w:r>
    </w:p>
    <w:p/>
    <w:p>
      <w:pPr>
        <w:jc w:val="left"/>
      </w:pPr>
      <w:r>
        <w:rPr>
          <w:b/>
          <w:sz w:val="32"/>
        </w:rPr>
        <w:t>3.1.3 Visually Appealing Design</w:t>
      </w:r>
    </w:p>
    <w:p>
      <w:r>
        <w:rPr>
          <w:rFonts w:ascii="Arial" w:hAnsi="Arial"/>
          <w:sz w:val="24"/>
        </w:rPr>
        <w:t>Requirement:The website should have a modern and visually appealing design, using high-quality images, appropriate color schemes, and clear typography. The UI should be visually consistent throughout the website, creating a cohesive and professional look.</w:t>
      </w:r>
    </w:p>
    <w:p>
      <w:r>
        <w:rPr>
          <w:rFonts w:ascii="Arial" w:hAnsi="Arial"/>
          <w:sz w:val="24"/>
        </w:rPr>
        <w:t>Details:</w:t>
      </w:r>
    </w:p>
    <w:p>
      <w:r>
        <w:rPr>
          <w:rFonts w:ascii="Arial" w:hAnsi="Arial"/>
          <w:sz w:val="24"/>
        </w:rPr>
        <w:t>The website should have a visually appealing design that is consistent with the brand identity.</w:t>
      </w:r>
    </w:p>
    <w:p>
      <w:r>
        <w:rPr>
          <w:rFonts w:ascii="Arial" w:hAnsi="Arial"/>
          <w:sz w:val="24"/>
        </w:rPr>
        <w:t>The UI should use high-quality images and graphics that enhance the user experience.</w:t>
      </w:r>
    </w:p>
    <w:p>
      <w:r>
        <w:rPr>
          <w:rFonts w:ascii="Arial" w:hAnsi="Arial"/>
          <w:sz w:val="24"/>
        </w:rPr>
        <w:t>The website should have a clear and consistent color scheme that is easy on the eyes.</w:t>
      </w:r>
    </w:p>
    <w:p>
      <w:r>
        <w:rPr>
          <w:rFonts w:ascii="Arial" w:hAnsi="Arial"/>
          <w:sz w:val="24"/>
        </w:rPr>
        <w:t>The typography should be legible and appropriate for the website's content.</w:t>
      </w:r>
    </w:p>
    <w:p>
      <w:r>
        <w:rPr>
          <w:rFonts w:ascii="Arial" w:hAnsi="Arial"/>
          <w:sz w:val="24"/>
        </w:rPr>
        <w:t>Acceptance Criteria:</w:t>
      </w:r>
    </w:p>
    <w:p>
      <w:r>
        <w:rPr>
          <w:rFonts w:ascii="Arial" w:hAnsi="Arial"/>
          <w:sz w:val="24"/>
        </w:rPr>
        <w:t>The website should have a consistent visual style throughout, with a clear and recognizable brand identity.</w:t>
      </w:r>
    </w:p>
    <w:p>
      <w:r>
        <w:rPr>
          <w:rFonts w:ascii="Arial" w:hAnsi="Arial"/>
          <w:sz w:val="24"/>
        </w:rPr>
        <w:t>The UI should use high-resolution images and graphics that are optimized for web display.</w:t>
      </w:r>
    </w:p>
    <w:p>
      <w:r>
        <w:rPr>
          <w:rFonts w:ascii="Arial" w:hAnsi="Arial"/>
          <w:sz w:val="24"/>
        </w:rPr>
        <w:t>The website should use a color scheme that is accessible and visually appealing, with sufficient contrast for readability.</w:t>
      </w:r>
    </w:p>
    <w:p>
      <w:r>
        <w:rPr>
          <w:rFonts w:ascii="Arial" w:hAnsi="Arial"/>
          <w:sz w:val="24"/>
        </w:rPr>
        <w:t>The typography should be legible and consistent across all pages, with appropriate font sizes and weights.</w:t>
      </w:r>
    </w:p>
    <w:p/>
    <w:p>
      <w:pPr>
        <w:jc w:val="left"/>
      </w:pPr>
      <w:r>
        <w:rPr>
          <w:b/>
          <w:sz w:val="32"/>
        </w:rPr>
        <w:t>3.2 User Authentication and Management</w:t>
      </w:r>
    </w:p>
    <w:p/>
    <w:p>
      <w:pPr>
        <w:jc w:val="left"/>
      </w:pPr>
      <w:r>
        <w:rPr>
          <w:b/>
          <w:sz w:val="32"/>
        </w:rPr>
        <w:t>3.2.1 User Account Creation</w:t>
      </w:r>
    </w:p>
    <w:p>
      <w:r>
        <w:rPr>
          <w:rFonts w:ascii="Arial" w:hAnsi="Arial"/>
          <w:sz w:val="24"/>
        </w:rPr>
        <w:t>Requirement:The website should provide a simple and secure account creation process, allowing users to register with their email address, phone number, and password. The system should enforce strong password policies, requiring users to choose passwords that meet certain criteria (length, complexity, etc.).</w:t>
      </w:r>
    </w:p>
    <w:p>
      <w:r>
        <w:rPr>
          <w:rFonts w:ascii="Arial" w:hAnsi="Arial"/>
          <w:sz w:val="24"/>
        </w:rPr>
        <w:t>Details:</w:t>
      </w:r>
    </w:p>
    <w:p>
      <w:r>
        <w:rPr>
          <w:rFonts w:ascii="Arial" w:hAnsi="Arial"/>
          <w:sz w:val="24"/>
        </w:rPr>
        <w:t>The account creation process should be straightforward and user-friendly.</w:t>
      </w:r>
    </w:p>
    <w:p>
      <w:r>
        <w:rPr>
          <w:rFonts w:ascii="Arial" w:hAnsi="Arial"/>
          <w:sz w:val="24"/>
        </w:rPr>
        <w:t>The system should enforce strong password policies to protect user accounts.</w:t>
      </w:r>
    </w:p>
    <w:p>
      <w:r>
        <w:rPr>
          <w:rFonts w:ascii="Arial" w:hAnsi="Arial"/>
          <w:sz w:val="24"/>
        </w:rPr>
        <w:t>Users should receive a confirmation email upon account creation.</w:t>
      </w:r>
    </w:p>
    <w:p>
      <w:r>
        <w:rPr>
          <w:rFonts w:ascii="Arial" w:hAnsi="Arial"/>
          <w:sz w:val="24"/>
        </w:rPr>
        <w:t>Acceptance Criteria:</w:t>
      </w:r>
    </w:p>
    <w:p>
      <w:r>
        <w:rPr>
          <w:rFonts w:ascii="Arial" w:hAnsi="Arial"/>
          <w:sz w:val="24"/>
        </w:rPr>
        <w:t>The account creation process should be completed within three steps.</w:t>
      </w:r>
    </w:p>
    <w:p>
      <w:r>
        <w:rPr>
          <w:rFonts w:ascii="Arial" w:hAnsi="Arial"/>
          <w:sz w:val="24"/>
        </w:rPr>
        <w:t>The system should enforce a minimum password length of 8 characters, including at least one uppercase letter, one lowercase letter, and one number.</w:t>
      </w:r>
    </w:p>
    <w:p>
      <w:r>
        <w:rPr>
          <w:rFonts w:ascii="Arial" w:hAnsi="Arial"/>
          <w:sz w:val="24"/>
        </w:rPr>
        <w:t>Users should receive a confirmation email within 5 minutes of account creation.</w:t>
      </w:r>
    </w:p>
    <w:p/>
    <w:p>
      <w:pPr>
        <w:jc w:val="left"/>
      </w:pPr>
      <w:r>
        <w:rPr>
          <w:b/>
          <w:sz w:val="32"/>
        </w:rPr>
        <w:t>3.2.2 Secure Login</w:t>
      </w:r>
    </w:p>
    <w:p>
      <w:r>
        <w:rPr>
          <w:rFonts w:ascii="Arial" w:hAnsi="Arial"/>
          <w:sz w:val="24"/>
        </w:rPr>
        <w:t>Requirement:The website should implement secure login functionality, using HTTPS protocol for encrypted communication and strong password hashing algorithms to protect user credentials. The system should allow users to reset their passwords via email or other secure methods.</w:t>
      </w:r>
    </w:p>
    <w:p>
      <w:r>
        <w:rPr>
          <w:rFonts w:ascii="Arial" w:hAnsi="Arial"/>
          <w:sz w:val="24"/>
        </w:rPr>
        <w:t>Details:</w:t>
      </w:r>
    </w:p>
    <w:p>
      <w:r>
        <w:rPr>
          <w:rFonts w:ascii="Arial" w:hAnsi="Arial"/>
          <w:sz w:val="24"/>
        </w:rPr>
        <w:t>The login process should be secure and use HTTPS protocol for encrypted communication.</w:t>
      </w:r>
    </w:p>
    <w:p>
      <w:r>
        <w:rPr>
          <w:rFonts w:ascii="Arial" w:hAnsi="Arial"/>
          <w:sz w:val="24"/>
        </w:rPr>
        <w:t>The system should use strong password hashing algorithms to protect user credentials.</w:t>
      </w:r>
    </w:p>
    <w:p>
      <w:r>
        <w:rPr>
          <w:rFonts w:ascii="Arial" w:hAnsi="Arial"/>
          <w:sz w:val="24"/>
        </w:rPr>
        <w:t>Users should be able to reset their passwords via email or other secure methods.</w:t>
      </w:r>
    </w:p>
    <w:p>
      <w:r>
        <w:rPr>
          <w:rFonts w:ascii="Arial" w:hAnsi="Arial"/>
          <w:sz w:val="24"/>
        </w:rPr>
        <w:t>The system should enforce strong password policies (length, complexity, etc.).</w:t>
      </w:r>
    </w:p>
    <w:p>
      <w:r>
        <w:rPr>
          <w:rFonts w:ascii="Arial" w:hAnsi="Arial"/>
          <w:sz w:val="24"/>
        </w:rPr>
        <w:t>Acceptance Criteria:</w:t>
      </w:r>
    </w:p>
    <w:p>
      <w:r>
        <w:rPr>
          <w:rFonts w:ascii="Arial" w:hAnsi="Arial"/>
          <w:sz w:val="24"/>
        </w:rPr>
        <w:t>The website should use HTTPS protocol for all communication between the client and server.</w:t>
      </w:r>
    </w:p>
    <w:p>
      <w:r>
        <w:rPr>
          <w:rFonts w:ascii="Arial" w:hAnsi="Arial"/>
          <w:sz w:val="24"/>
        </w:rPr>
        <w:t>The system should use a secure password hashing algorithm like bcrypt or Argon2.</w:t>
      </w:r>
    </w:p>
    <w:p>
      <w:r>
        <w:rPr>
          <w:rFonts w:ascii="Arial" w:hAnsi="Arial"/>
          <w:sz w:val="24"/>
        </w:rPr>
        <w:t>Users should be able to reset their passwords via email, with a confirmation link sent to their registered email address.</w:t>
      </w:r>
    </w:p>
    <w:p>
      <w:r>
        <w:rPr>
          <w:rFonts w:ascii="Arial" w:hAnsi="Arial"/>
          <w:sz w:val="24"/>
        </w:rPr>
        <w:t>The system should enforce a minimum password length of 8 characters, including at least one uppercase letter, one lowercase letter, and one number.</w:t>
      </w:r>
    </w:p>
    <w:p/>
    <w:p>
      <w:pPr>
        <w:jc w:val="left"/>
      </w:pPr>
      <w:r>
        <w:rPr>
          <w:b/>
          <w:sz w:val="32"/>
        </w:rPr>
        <w:t>3.2.3 Profile Management</w:t>
      </w:r>
    </w:p>
    <w:p>
      <w:r>
        <w:rPr>
          <w:rFonts w:ascii="Arial" w:hAnsi="Arial"/>
          <w:sz w:val="24"/>
        </w:rPr>
        <w:t>Requirement:The website should allow users to access and manage their profile information, including their personal details, travel preferences, and booking history. Users should be able to update their profile information, view their booking history, and manage their saved travel preferences.</w:t>
      </w:r>
    </w:p>
    <w:p>
      <w:r>
        <w:rPr>
          <w:rFonts w:ascii="Arial" w:hAnsi="Arial"/>
          <w:sz w:val="24"/>
        </w:rPr>
        <w:t>Details:</w:t>
      </w:r>
    </w:p>
    <w:p>
      <w:r>
        <w:rPr>
          <w:rFonts w:ascii="Arial" w:hAnsi="Arial"/>
          <w:sz w:val="24"/>
        </w:rPr>
        <w:t>Users should be able to access and update their profile information, including their name, email address, phone number, address, and travel preferences.</w:t>
      </w:r>
    </w:p>
    <w:p>
      <w:r>
        <w:rPr>
          <w:rFonts w:ascii="Arial" w:hAnsi="Arial"/>
          <w:sz w:val="24"/>
        </w:rPr>
        <w:t>Users should be able to view their booking history and manage their saved travel preferences.</w:t>
      </w:r>
    </w:p>
    <w:p>
      <w:r>
        <w:rPr>
          <w:rFonts w:ascii="Arial" w:hAnsi="Arial"/>
          <w:sz w:val="24"/>
        </w:rPr>
        <w:t>The system should provide clear and concise instructions for managing profile information.</w:t>
      </w:r>
    </w:p>
    <w:p>
      <w:r>
        <w:rPr>
          <w:rFonts w:ascii="Arial" w:hAnsi="Arial"/>
          <w:sz w:val="24"/>
        </w:rPr>
        <w:t>Acceptance Criteria:</w:t>
      </w:r>
    </w:p>
    <w:p>
      <w:r>
        <w:rPr>
          <w:rFonts w:ascii="Arial" w:hAnsi="Arial"/>
          <w:sz w:val="24"/>
        </w:rPr>
        <w:t>Users should be able to access and update their profile information through a dedicated profile page.</w:t>
      </w:r>
    </w:p>
    <w:p>
      <w:r>
        <w:rPr>
          <w:rFonts w:ascii="Arial" w:hAnsi="Arial"/>
          <w:sz w:val="24"/>
        </w:rPr>
        <w:t>The system should provide a clear and concise history of all bookings made by the user.</w:t>
      </w:r>
    </w:p>
    <w:p>
      <w:r>
        <w:rPr>
          <w:rFonts w:ascii="Arial" w:hAnsi="Arial"/>
          <w:sz w:val="24"/>
        </w:rPr>
        <w:t>Users should be able to save their preferred travel preferences, such as seat type, amenities, and bus operators.</w:t>
      </w:r>
    </w:p>
    <w:p/>
    <w:p>
      <w:pPr>
        <w:jc w:val="left"/>
      </w:pPr>
      <w:r>
        <w:rPr>
          <w:b/>
          <w:sz w:val="32"/>
        </w:rPr>
        <w:t>3.3 Bus Search and Selection</w:t>
      </w:r>
    </w:p>
    <w:p/>
    <w:p>
      <w:pPr>
        <w:jc w:val="left"/>
      </w:pPr>
      <w:r>
        <w:rPr>
          <w:b/>
          <w:sz w:val="32"/>
        </w:rPr>
        <w:t>3.3.1 Comprehensive Search Functionality</w:t>
      </w:r>
    </w:p>
    <w:p>
      <w:r>
        <w:rPr>
          <w:rFonts w:ascii="Arial" w:hAnsi="Arial"/>
          <w:sz w:val="24"/>
        </w:rPr>
        <w:t>Requirement:The website should provide a comprehensive search function with multiple filters, allowing users to refine their search results based on date, time, source, destination, bus type, operator, amenities, and other relevant criteria. The search results should be displayed in a clear and concise manner, providing relevant information about each bus, including operator, departure/arrival times, seat availability, and pricing.</w:t>
      </w:r>
    </w:p>
    <w:p>
      <w:r>
        <w:rPr>
          <w:rFonts w:ascii="Arial" w:hAnsi="Arial"/>
          <w:sz w:val="24"/>
        </w:rPr>
        <w:t>Details:</w:t>
      </w:r>
    </w:p>
    <w:p>
      <w:r>
        <w:rPr>
          <w:rFonts w:ascii="Arial" w:hAnsi="Arial"/>
          <w:sz w:val="24"/>
        </w:rPr>
        <w:t>The search function should allow users to filter results based on date, time, source, destination, bus type, operator, amenities, and other relevant criteria.</w:t>
      </w:r>
    </w:p>
    <w:p>
      <w:r>
        <w:rPr>
          <w:rFonts w:ascii="Arial" w:hAnsi="Arial"/>
          <w:sz w:val="24"/>
        </w:rPr>
        <w:t>The search results should be displayed in a clear and concise manner, providing relevant information about each bus.</w:t>
      </w:r>
    </w:p>
    <w:p>
      <w:r>
        <w:rPr>
          <w:rFonts w:ascii="Arial" w:hAnsi="Arial"/>
          <w:sz w:val="24"/>
        </w:rPr>
        <w:t>The system should provide a user-friendly interface for selecting and applying filters.</w:t>
      </w:r>
    </w:p>
    <w:p>
      <w:r>
        <w:rPr>
          <w:rFonts w:ascii="Arial" w:hAnsi="Arial"/>
          <w:sz w:val="24"/>
        </w:rPr>
        <w:t>Acceptance Criteria:</w:t>
      </w:r>
    </w:p>
    <w:p>
      <w:r>
        <w:rPr>
          <w:rFonts w:ascii="Arial" w:hAnsi="Arial"/>
          <w:sz w:val="24"/>
        </w:rPr>
        <w:t>The search function should allow users to filter results based on at least 10 different criteria, including date, time, source, destination, bus type, operator, amenities, price range, and seat availability.</w:t>
      </w:r>
    </w:p>
    <w:p>
      <w:r>
        <w:rPr>
          <w:rFonts w:ascii="Arial" w:hAnsi="Arial"/>
          <w:sz w:val="24"/>
        </w:rPr>
        <w:t>The search results should be displayed in a list format, with clear and concise information about each bus, including operator, departure/arrival times, seat availability, and pricing.</w:t>
      </w:r>
    </w:p>
    <w:p>
      <w:r>
        <w:rPr>
          <w:rFonts w:ascii="Arial" w:hAnsi="Arial"/>
          <w:sz w:val="24"/>
        </w:rPr>
        <w:t>The system should provide a clear and intuitive interface for selecting and applying filters, with visual feedback to indicate the applied filters.</w:t>
      </w:r>
    </w:p>
    <w:p/>
    <w:p>
      <w:pPr>
        <w:jc w:val="left"/>
      </w:pPr>
      <w:r>
        <w:rPr>
          <w:b/>
          <w:sz w:val="32"/>
        </w:rPr>
        <w:t>3.3.2 Bus Details and Seat Selection</w:t>
      </w:r>
    </w:p>
    <w:p>
      <w:r>
        <w:rPr>
          <w:rFonts w:ascii="Arial" w:hAnsi="Arial"/>
          <w:sz w:val="24"/>
        </w:rPr>
        <w:t>Requirement:The website should provide detailed information about each bus, including a seat map, a list of amenities, and customer reviews. Users should be able to select their preferred seats based on the seat map and view the availability of different seat types.</w:t>
      </w:r>
    </w:p>
    <w:p>
      <w:r>
        <w:rPr>
          <w:rFonts w:ascii="Arial" w:hAnsi="Arial"/>
          <w:sz w:val="24"/>
        </w:rPr>
        <w:t>Details:</w:t>
      </w:r>
    </w:p>
    <w:p>
      <w:r>
        <w:rPr>
          <w:rFonts w:ascii="Arial" w:hAnsi="Arial"/>
          <w:sz w:val="24"/>
        </w:rPr>
        <w:t>The website should provide a clear and interactive seat map, allowing users to select their preferred seats.</w:t>
      </w:r>
    </w:p>
    <w:p>
      <w:r>
        <w:rPr>
          <w:rFonts w:ascii="Arial" w:hAnsi="Arial"/>
          <w:sz w:val="24"/>
        </w:rPr>
        <w:t>The system should display information about available seat types and their pricing.</w:t>
      </w:r>
    </w:p>
    <w:p>
      <w:r>
        <w:rPr>
          <w:rFonts w:ascii="Arial" w:hAnsi="Arial"/>
          <w:sz w:val="24"/>
        </w:rPr>
        <w:t>The website should provide detailed information about bus amenities, such as air conditioning, Wi-Fi, and restrooms.</w:t>
      </w:r>
    </w:p>
    <w:p>
      <w:r>
        <w:rPr>
          <w:rFonts w:ascii="Arial" w:hAnsi="Arial"/>
          <w:sz w:val="24"/>
        </w:rPr>
        <w:t>The system should display customer reviews and ratings for each bus.</w:t>
      </w:r>
    </w:p>
    <w:p>
      <w:r>
        <w:rPr>
          <w:rFonts w:ascii="Arial" w:hAnsi="Arial"/>
          <w:sz w:val="24"/>
        </w:rPr>
        <w:t>Acceptance Criteria:</w:t>
      </w:r>
    </w:p>
    <w:p>
      <w:r>
        <w:rPr>
          <w:rFonts w:ascii="Arial" w:hAnsi="Arial"/>
          <w:sz w:val="24"/>
        </w:rPr>
        <w:t>The website should provide a clear and interactive seat map, with visual indicators for available and unavailable seats.</w:t>
      </w:r>
    </w:p>
    <w:p>
      <w:r>
        <w:rPr>
          <w:rFonts w:ascii="Arial" w:hAnsi="Arial"/>
          <w:sz w:val="24"/>
        </w:rPr>
        <w:t>The system should display information about different seat types, including pricing and availability.</w:t>
      </w:r>
    </w:p>
    <w:p>
      <w:r>
        <w:rPr>
          <w:rFonts w:ascii="Arial" w:hAnsi="Arial"/>
          <w:sz w:val="24"/>
        </w:rPr>
        <w:t>The website should provide a detailed list of amenities offered by each bus, with clear descriptions.</w:t>
      </w:r>
    </w:p>
    <w:p>
      <w:r>
        <w:rPr>
          <w:rFonts w:ascii="Arial" w:hAnsi="Arial"/>
          <w:sz w:val="24"/>
        </w:rPr>
        <w:t>The system should display customer reviews and ratings for each bus, with an option to filter reviews by date or rating.</w:t>
      </w:r>
    </w:p>
    <w:p/>
    <w:p>
      <w:pPr>
        <w:jc w:val="left"/>
      </w:pPr>
      <w:r>
        <w:rPr>
          <w:b/>
          <w:sz w:val="32"/>
        </w:rPr>
        <w:t>3.3.3 Booking Confirmation</w:t>
      </w:r>
    </w:p>
    <w:p>
      <w:r>
        <w:rPr>
          <w:rFonts w:ascii="Arial" w:hAnsi="Arial"/>
          <w:sz w:val="24"/>
        </w:rPr>
        <w:t>Requirement:The website should send a confirmation email to users after they complete their booking, providing details of their booking, including the bus operator, departure/arrival times, seat numbers, and ticket price. The email should also include a link to access their ticket online.</w:t>
      </w:r>
    </w:p>
    <w:p>
      <w:r>
        <w:rPr>
          <w:rFonts w:ascii="Arial" w:hAnsi="Arial"/>
          <w:sz w:val="24"/>
        </w:rPr>
        <w:t>Details:</w:t>
      </w:r>
    </w:p>
    <w:p>
      <w:r>
        <w:rPr>
          <w:rFonts w:ascii="Arial" w:hAnsi="Arial"/>
          <w:sz w:val="24"/>
        </w:rPr>
        <w:t>Users should receive a confirmation email after booking their ticket.</w:t>
      </w:r>
    </w:p>
    <w:p>
      <w:r>
        <w:rPr>
          <w:rFonts w:ascii="Arial" w:hAnsi="Arial"/>
          <w:sz w:val="24"/>
        </w:rPr>
        <w:t>The confirmation email should include all relevant booking details.</w:t>
      </w:r>
    </w:p>
    <w:p>
      <w:r>
        <w:rPr>
          <w:rFonts w:ascii="Arial" w:hAnsi="Arial"/>
          <w:sz w:val="24"/>
        </w:rPr>
        <w:t>The email should include a link to access the ticket online.</w:t>
      </w:r>
    </w:p>
    <w:p>
      <w:r>
        <w:rPr>
          <w:rFonts w:ascii="Arial" w:hAnsi="Arial"/>
          <w:sz w:val="24"/>
        </w:rPr>
        <w:t>Acceptance Criteria:</w:t>
      </w:r>
    </w:p>
    <w:p>
      <w:r>
        <w:rPr>
          <w:rFonts w:ascii="Arial" w:hAnsi="Arial"/>
          <w:sz w:val="24"/>
        </w:rPr>
        <w:t>Users should receive a confirmation email within 5 minutes of completing their booking.</w:t>
      </w:r>
    </w:p>
    <w:p>
      <w:r>
        <w:rPr>
          <w:rFonts w:ascii="Arial" w:hAnsi="Arial"/>
          <w:sz w:val="24"/>
        </w:rPr>
        <w:t>The confirmation email should include the bus operator, departure/arrival times, seat numbers, ticket price, and a unique booking ID.</w:t>
      </w:r>
    </w:p>
    <w:p>
      <w:r>
        <w:rPr>
          <w:rFonts w:ascii="Arial" w:hAnsi="Arial"/>
          <w:sz w:val="24"/>
        </w:rPr>
        <w:t>The email should include a link to access the ticket online, which can be downloaded or printed.</w:t>
      </w:r>
    </w:p>
    <w:p/>
    <w:p>
      <w:pPr>
        <w:jc w:val="left"/>
      </w:pPr>
      <w:r>
        <w:rPr>
          <w:b/>
          <w:sz w:val="32"/>
        </w:rPr>
        <w:t>3.4 Payment Processing</w:t>
      </w:r>
    </w:p>
    <w:p/>
    <w:p>
      <w:pPr>
        <w:jc w:val="left"/>
      </w:pPr>
      <w:r>
        <w:rPr>
          <w:b/>
          <w:sz w:val="32"/>
        </w:rPr>
        <w:t>3.4.1 Secure Payment Gateway Integration</w:t>
      </w:r>
    </w:p>
    <w:p>
      <w:r>
        <w:rPr>
          <w:rFonts w:ascii="Arial" w:hAnsi="Arial"/>
          <w:sz w:val="24"/>
        </w:rPr>
        <w:t>Requirement:The website should integrate with a reputable third-party payment gateway, such as Stripe or PayPal, to process secure online payments. The payment gateway should support multiple payment methods, including Visa, Mastercard, and debit cards. The system should ensure secure transmission of payment information using encryption protocols.</w:t>
      </w:r>
    </w:p>
    <w:p>
      <w:r>
        <w:rPr>
          <w:rFonts w:ascii="Arial" w:hAnsi="Arial"/>
          <w:sz w:val="24"/>
        </w:rPr>
        <w:t>Details:</w:t>
      </w:r>
    </w:p>
    <w:p>
      <w:r>
        <w:rPr>
          <w:rFonts w:ascii="Arial" w:hAnsi="Arial"/>
          <w:sz w:val="24"/>
        </w:rPr>
        <w:t>The website should integrate with a reputable third-party payment gateway.</w:t>
      </w:r>
    </w:p>
    <w:p>
      <w:r>
        <w:rPr>
          <w:rFonts w:ascii="Arial" w:hAnsi="Arial"/>
          <w:sz w:val="24"/>
        </w:rPr>
        <w:t>The payment gateway should support multiple payment methods, including Visa, Mastercard, and debit cards.</w:t>
      </w:r>
    </w:p>
    <w:p>
      <w:r>
        <w:rPr>
          <w:rFonts w:ascii="Arial" w:hAnsi="Arial"/>
          <w:sz w:val="24"/>
        </w:rPr>
        <w:t>The system should ensure secure transmission of payment information using encryption protocols.</w:t>
      </w:r>
    </w:p>
    <w:p>
      <w:r>
        <w:rPr>
          <w:rFonts w:ascii="Arial" w:hAnsi="Arial"/>
          <w:sz w:val="24"/>
        </w:rPr>
        <w:t>Users should receive confirmation emails and receipts for their transactions.</w:t>
      </w:r>
    </w:p>
    <w:p>
      <w:r>
        <w:rPr>
          <w:rFonts w:ascii="Arial" w:hAnsi="Arial"/>
          <w:sz w:val="24"/>
        </w:rPr>
        <w:t>Acceptance Criteria:</w:t>
      </w:r>
    </w:p>
    <w:p>
      <w:r>
        <w:rPr>
          <w:rFonts w:ascii="Arial" w:hAnsi="Arial"/>
          <w:sz w:val="24"/>
        </w:rPr>
        <w:t>The website should integrate with a reputable third-party payment gateway, such as Stripe or PayPal.</w:t>
      </w:r>
    </w:p>
    <w:p>
      <w:r>
        <w:rPr>
          <w:rFonts w:ascii="Arial" w:hAnsi="Arial"/>
          <w:sz w:val="24"/>
        </w:rPr>
        <w:t>The payment gateway should support at least three major credit card brands (Visa, Mastercard, American Express).</w:t>
      </w:r>
    </w:p>
    <w:p>
      <w:r>
        <w:rPr>
          <w:rFonts w:ascii="Arial" w:hAnsi="Arial"/>
          <w:sz w:val="24"/>
        </w:rPr>
        <w:t>The system should use HTTPS protocol for all communication between the client and payment gateway.</w:t>
      </w:r>
    </w:p>
    <w:p>
      <w:r>
        <w:rPr>
          <w:rFonts w:ascii="Arial" w:hAnsi="Arial"/>
          <w:sz w:val="24"/>
        </w:rPr>
        <w:t>Users should receive a confirmation email and a receipt for their transaction within 5 minutes of completing the payment.</w:t>
      </w:r>
    </w:p>
    <w:p/>
    <w:p>
      <w:pPr>
        <w:jc w:val="left"/>
      </w:pPr>
      <w:r>
        <w:rPr>
          <w:b/>
          <w:sz w:val="32"/>
        </w:rPr>
        <w:t>3.4.2 Payment Confirmation</w:t>
      </w:r>
    </w:p>
    <w:p>
      <w:r>
        <w:rPr>
          <w:rFonts w:ascii="Arial" w:hAnsi="Arial"/>
          <w:sz w:val="24"/>
        </w:rPr>
        <w:t>Requirement:The website should provide a payment confirmation page after the user completes their transaction, confirming the payment amount and providing a transaction ID. The system should also send a confirmation email to the user, providing the same information.</w:t>
      </w:r>
    </w:p>
    <w:p>
      <w:r>
        <w:rPr>
          <w:rFonts w:ascii="Arial" w:hAnsi="Arial"/>
          <w:sz w:val="24"/>
        </w:rPr>
        <w:t>Details:</w:t>
      </w:r>
    </w:p>
    <w:p>
      <w:r>
        <w:rPr>
          <w:rFonts w:ascii="Arial" w:hAnsi="Arial"/>
          <w:sz w:val="24"/>
        </w:rPr>
        <w:t>Users should receive a payment confirmation page after completing their transaction.</w:t>
      </w:r>
    </w:p>
    <w:p>
      <w:r>
        <w:rPr>
          <w:rFonts w:ascii="Arial" w:hAnsi="Arial"/>
          <w:sz w:val="24"/>
        </w:rPr>
        <w:t>The payment confirmation should include the payment amount and transaction ID.</w:t>
      </w:r>
    </w:p>
    <w:p>
      <w:r>
        <w:rPr>
          <w:rFonts w:ascii="Arial" w:hAnsi="Arial"/>
          <w:sz w:val="24"/>
        </w:rPr>
        <w:t>Users should receive a confirmation email with the same information.</w:t>
      </w:r>
    </w:p>
    <w:p>
      <w:r>
        <w:rPr>
          <w:rFonts w:ascii="Arial" w:hAnsi="Arial"/>
          <w:sz w:val="24"/>
        </w:rPr>
        <w:t>Acceptance Criteria:</w:t>
      </w:r>
    </w:p>
    <w:p>
      <w:r>
        <w:rPr>
          <w:rFonts w:ascii="Arial" w:hAnsi="Arial"/>
          <w:sz w:val="24"/>
        </w:rPr>
        <w:t>Users should be redirected to a payment confirmation page after completing their transaction.</w:t>
      </w:r>
    </w:p>
    <w:p>
      <w:r>
        <w:rPr>
          <w:rFonts w:ascii="Arial" w:hAnsi="Arial"/>
          <w:sz w:val="24"/>
        </w:rPr>
        <w:t>The payment confirmation page should display the payment amount, transaction ID, and a summary of the booking details.</w:t>
      </w:r>
    </w:p>
    <w:p>
      <w:r>
        <w:rPr>
          <w:rFonts w:ascii="Arial" w:hAnsi="Arial"/>
          <w:sz w:val="24"/>
        </w:rPr>
        <w:t>Users should receive a confirmation email with the same information within 5 minutes of completing the payment.</w:t>
      </w:r>
    </w:p>
    <w:p/>
    <w:p>
      <w:pPr>
        <w:jc w:val="left"/>
      </w:pPr>
      <w:r>
        <w:rPr>
          <w:b/>
          <w:sz w:val="32"/>
        </w:rPr>
        <w:t>3.5 Booking Management</w:t>
      </w:r>
    </w:p>
    <w:p/>
    <w:p>
      <w:pPr>
        <w:jc w:val="left"/>
      </w:pPr>
      <w:r>
        <w:rPr>
          <w:b/>
          <w:sz w:val="32"/>
        </w:rPr>
        <w:t>3.5.1 Booking History and Details</w:t>
      </w:r>
    </w:p>
    <w:p>
      <w:r>
        <w:rPr>
          <w:rFonts w:ascii="Arial" w:hAnsi="Arial"/>
          <w:sz w:val="24"/>
        </w:rPr>
        <w:t>Requirement:The website should allow users to access their booking history and view details of their purchased tickets, including the bus operator, departure/arrival times, seat numbers, and ticket price. Users should be able to download or print their tickets for offline access.</w:t>
      </w:r>
    </w:p>
    <w:p>
      <w:r>
        <w:rPr>
          <w:rFonts w:ascii="Arial" w:hAnsi="Arial"/>
          <w:sz w:val="24"/>
        </w:rPr>
        <w:t>Details:</w:t>
      </w:r>
    </w:p>
    <w:p>
      <w:r>
        <w:rPr>
          <w:rFonts w:ascii="Arial" w:hAnsi="Arial"/>
          <w:sz w:val="24"/>
        </w:rPr>
        <w:t>Users should be able to access their booking history.</w:t>
      </w:r>
    </w:p>
    <w:p>
      <w:r>
        <w:rPr>
          <w:rFonts w:ascii="Arial" w:hAnsi="Arial"/>
          <w:sz w:val="24"/>
        </w:rPr>
        <w:t>The system should display detailed information about each booking.</w:t>
      </w:r>
    </w:p>
    <w:p>
      <w:r>
        <w:rPr>
          <w:rFonts w:ascii="Arial" w:hAnsi="Arial"/>
          <w:sz w:val="24"/>
        </w:rPr>
        <w:t>Users should be able to download or print their tickets.</w:t>
      </w:r>
    </w:p>
    <w:p>
      <w:r>
        <w:rPr>
          <w:rFonts w:ascii="Arial" w:hAnsi="Arial"/>
          <w:sz w:val="24"/>
        </w:rPr>
        <w:t>Acceptance Criteria:</w:t>
      </w:r>
    </w:p>
    <w:p>
      <w:r>
        <w:rPr>
          <w:rFonts w:ascii="Arial" w:hAnsi="Arial"/>
          <w:sz w:val="24"/>
        </w:rPr>
        <w:t>Users should be able to access their booking history through a dedicated booking history page.</w:t>
      </w:r>
    </w:p>
    <w:p>
      <w:r>
        <w:rPr>
          <w:rFonts w:ascii="Arial" w:hAnsi="Arial"/>
          <w:sz w:val="24"/>
        </w:rPr>
        <w:t>The system should display detailed information about each booking, including the bus operator, departure/arrival times, seat numbers, ticket price, and a unique booking ID.</w:t>
      </w:r>
    </w:p>
    <w:p>
      <w:r>
        <w:rPr>
          <w:rFonts w:ascii="Arial" w:hAnsi="Arial"/>
          <w:sz w:val="24"/>
        </w:rPr>
        <w:t>Users should be able to download or print their tickets in PDF format.</w:t>
      </w:r>
    </w:p>
    <w:p/>
    <w:p>
      <w:pPr>
        <w:jc w:val="left"/>
      </w:pPr>
      <w:r>
        <w:rPr>
          <w:b/>
          <w:sz w:val="32"/>
        </w:rPr>
        <w:t>3.5.2 Booking Modification</w:t>
      </w:r>
    </w:p>
    <w:p>
      <w:r>
        <w:rPr>
          <w:rFonts w:ascii="Arial" w:hAnsi="Arial"/>
          <w:sz w:val="24"/>
        </w:rPr>
        <w:t>Requirement:The website should allow users to modify their bookings within a specified timeframe, such as 24 hours before departure. Users should be able to change the date, time, source, destination, seat selection, or other details of their booking. The system should provide clear instructions and guidelines for modifying bookings.</w:t>
      </w:r>
    </w:p>
    <w:p>
      <w:r>
        <w:rPr>
          <w:rFonts w:ascii="Arial" w:hAnsi="Arial"/>
          <w:sz w:val="24"/>
        </w:rPr>
        <w:t>Details:</w:t>
      </w:r>
    </w:p>
    <w:p>
      <w:r>
        <w:rPr>
          <w:rFonts w:ascii="Arial" w:hAnsi="Arial"/>
          <w:sz w:val="24"/>
        </w:rPr>
        <w:t>Users should be able to modify their bookings within a specified timeframe.</w:t>
      </w:r>
    </w:p>
    <w:p>
      <w:r>
        <w:rPr>
          <w:rFonts w:ascii="Arial" w:hAnsi="Arial"/>
          <w:sz w:val="24"/>
        </w:rPr>
        <w:t>The system should provide clear instructions and guidelines for modifying bookings.</w:t>
      </w:r>
    </w:p>
    <w:p>
      <w:r>
        <w:rPr>
          <w:rFonts w:ascii="Arial" w:hAnsi="Arial"/>
          <w:sz w:val="24"/>
        </w:rPr>
        <w:t>Users should receive confirmation emails after modifying their bookings.</w:t>
      </w:r>
    </w:p>
    <w:p>
      <w:r>
        <w:rPr>
          <w:rFonts w:ascii="Arial" w:hAnsi="Arial"/>
          <w:sz w:val="24"/>
        </w:rPr>
        <w:t>Acceptance Criteria:</w:t>
      </w:r>
    </w:p>
    <w:p>
      <w:r>
        <w:rPr>
          <w:rFonts w:ascii="Arial" w:hAnsi="Arial"/>
          <w:sz w:val="24"/>
        </w:rPr>
        <w:t>Users should be able to modify their bookings up to 24 hours before departure.</w:t>
      </w:r>
    </w:p>
    <w:p>
      <w:r>
        <w:rPr>
          <w:rFonts w:ascii="Arial" w:hAnsi="Arial"/>
          <w:sz w:val="24"/>
        </w:rPr>
        <w:t>The system should provide clear instructions and guidelines for modifying bookings, with visual cues and tooltips.</w:t>
      </w:r>
    </w:p>
    <w:p>
      <w:r>
        <w:rPr>
          <w:rFonts w:ascii="Arial" w:hAnsi="Arial"/>
          <w:sz w:val="24"/>
        </w:rPr>
        <w:t>Users should receive a confirmation email with the updated booking details within 5 minutes of modifying their booking.</w:t>
      </w:r>
    </w:p>
    <w:p/>
    <w:p>
      <w:pPr>
        <w:jc w:val="left"/>
      </w:pPr>
      <w:r>
        <w:rPr>
          <w:b/>
          <w:sz w:val="32"/>
        </w:rPr>
        <w:t>3.5.3 Booking Cancellation</w:t>
      </w:r>
    </w:p>
    <w:p>
      <w:r>
        <w:rPr>
          <w:rFonts w:ascii="Arial" w:hAnsi="Arial"/>
          <w:sz w:val="24"/>
        </w:rPr>
        <w:t>Requirement:The website should allow users to cancel their bookings and receive a refund according to the cancellation policy. The cancellation policy should be clearly displayed on the website and communicated to users during the booking process. The system should provide clear instructions and guidelines for canceling bookings.</w:t>
      </w:r>
    </w:p>
    <w:p>
      <w:r>
        <w:rPr>
          <w:rFonts w:ascii="Arial" w:hAnsi="Arial"/>
          <w:sz w:val="24"/>
        </w:rPr>
        <w:t>Details:</w:t>
      </w:r>
    </w:p>
    <w:p>
      <w:r>
        <w:rPr>
          <w:rFonts w:ascii="Arial" w:hAnsi="Arial"/>
          <w:sz w:val="24"/>
        </w:rPr>
        <w:t>Users should be able to cancel their bookings.</w:t>
      </w:r>
    </w:p>
    <w:p>
      <w:r>
        <w:rPr>
          <w:rFonts w:ascii="Arial" w:hAnsi="Arial"/>
          <w:sz w:val="24"/>
        </w:rPr>
        <w:t>The system should provide clear instructions and guidelines for canceling bookings.</w:t>
      </w:r>
    </w:p>
    <w:p>
      <w:r>
        <w:rPr>
          <w:rFonts w:ascii="Arial" w:hAnsi="Arial"/>
          <w:sz w:val="24"/>
        </w:rPr>
        <w:t>Users should receive confirmation emails after canceling their bookings.</w:t>
      </w:r>
    </w:p>
    <w:p>
      <w:r>
        <w:rPr>
          <w:rFonts w:ascii="Arial" w:hAnsi="Arial"/>
          <w:sz w:val="24"/>
        </w:rPr>
        <w:t>The system should process refunds according to the cancellation policy.</w:t>
      </w:r>
    </w:p>
    <w:p>
      <w:r>
        <w:rPr>
          <w:rFonts w:ascii="Arial" w:hAnsi="Arial"/>
          <w:sz w:val="24"/>
        </w:rPr>
        <w:t>Acceptance Criteria:</w:t>
      </w:r>
    </w:p>
    <w:p>
      <w:r>
        <w:rPr>
          <w:rFonts w:ascii="Arial" w:hAnsi="Arial"/>
          <w:sz w:val="24"/>
        </w:rPr>
        <w:t>Users should be able to cancel their bookings through a dedicated cancellation page.</w:t>
      </w:r>
    </w:p>
    <w:p>
      <w:r>
        <w:rPr>
          <w:rFonts w:ascii="Arial" w:hAnsi="Arial"/>
          <w:sz w:val="24"/>
        </w:rPr>
        <w:t>The system should provide clear instructions and guidelines for canceling bookings, with information about the cancellation policy and refund process.</w:t>
      </w:r>
    </w:p>
    <w:p>
      <w:r>
        <w:rPr>
          <w:rFonts w:ascii="Arial" w:hAnsi="Arial"/>
          <w:sz w:val="24"/>
        </w:rPr>
        <w:t>Users should receive a confirmation email with the cancellation details within 5 minutes of canceling their booking.</w:t>
      </w:r>
    </w:p>
    <w:p>
      <w:r>
        <w:rPr>
          <w:rFonts w:ascii="Arial" w:hAnsi="Arial"/>
          <w:sz w:val="24"/>
        </w:rPr>
        <w:t>The system should process refunds according to the cancellation policy, with the refund amount credited to the original payment method.</w:t>
      </w:r>
    </w:p>
    <w:p/>
    <w:p>
      <w:pPr>
        <w:jc w:val="left"/>
      </w:pPr>
      <w:r>
        <w:rPr>
          <w:b/>
          <w:sz w:val="32"/>
        </w:rPr>
        <w:t>3.5.4 Booking Notifications</w:t>
      </w:r>
    </w:p>
    <w:p>
      <w:r>
        <w:rPr>
          <w:rFonts w:ascii="Arial" w:hAnsi="Arial"/>
          <w:sz w:val="24"/>
        </w:rPr>
        <w:t>Requirement:The website should send notifications to users regarding booking updates, cancellations, and other relevant information. Users should be able to manage their notification preferences, choosing the types of notifications they want to receive.</w:t>
      </w:r>
    </w:p>
    <w:p>
      <w:r>
        <w:rPr>
          <w:rFonts w:ascii="Arial" w:hAnsi="Arial"/>
          <w:sz w:val="24"/>
        </w:rPr>
        <w:t>Details:</w:t>
      </w:r>
    </w:p>
    <w:p>
      <w:r>
        <w:rPr>
          <w:rFonts w:ascii="Arial" w:hAnsi="Arial"/>
          <w:sz w:val="24"/>
        </w:rPr>
        <w:t>Users should receive notifications about booking updates, cancellations, and other relevant information.</w:t>
      </w:r>
    </w:p>
    <w:p>
      <w:r>
        <w:rPr>
          <w:rFonts w:ascii="Arial" w:hAnsi="Arial"/>
          <w:sz w:val="24"/>
        </w:rPr>
        <w:t>Users should be able to manage their notification preferences.</w:t>
      </w:r>
    </w:p>
    <w:p>
      <w:r>
        <w:rPr>
          <w:rFonts w:ascii="Arial" w:hAnsi="Arial"/>
          <w:sz w:val="24"/>
        </w:rPr>
        <w:t>The system should provide clear and concise notification messages.</w:t>
      </w:r>
    </w:p>
    <w:p>
      <w:r>
        <w:rPr>
          <w:rFonts w:ascii="Arial" w:hAnsi="Arial"/>
          <w:sz w:val="24"/>
        </w:rPr>
        <w:t>Acceptance Criteria:</w:t>
      </w:r>
    </w:p>
    <w:p>
      <w:r>
        <w:rPr>
          <w:rFonts w:ascii="Arial" w:hAnsi="Arial"/>
          <w:sz w:val="24"/>
        </w:rPr>
        <w:t>Users should receive notifications via email or SMS about booking updates, cancellations, and other relevant information.</w:t>
      </w:r>
    </w:p>
    <w:p>
      <w:r>
        <w:rPr>
          <w:rFonts w:ascii="Arial" w:hAnsi="Arial"/>
          <w:sz w:val="24"/>
        </w:rPr>
        <w:t>Users should be able to manage their notification preferences through their profile settings, choosing the types of notifications they want to receive.</w:t>
      </w:r>
    </w:p>
    <w:p>
      <w:r>
        <w:rPr>
          <w:rFonts w:ascii="Arial" w:hAnsi="Arial"/>
          <w:sz w:val="24"/>
        </w:rPr>
        <w:t>The system should provide clear and concise notification messages, with relevant information about the booking update or cancellation.</w:t>
      </w:r>
    </w:p>
    <w:p/>
    <w:p>
      <w:pPr>
        <w:jc w:val="left"/>
      </w:pPr>
      <w:r>
        <w:rPr>
          <w:b/>
          <w:sz w:val="32"/>
        </w:rPr>
        <w:t>4. Non-Functional Requirements</w:t>
      </w:r>
    </w:p>
    <w:p/>
    <w:p>
      <w:pPr>
        <w:jc w:val="left"/>
      </w:pPr>
      <w:r>
        <w:rPr>
          <w:b/>
          <w:sz w:val="32"/>
        </w:rPr>
        <w:t>4.1 Logging and Purging</w:t>
      </w:r>
    </w:p>
    <w:p>
      <w:r>
        <w:rPr>
          <w:rFonts w:ascii="Arial" w:hAnsi="Arial"/>
          <w:sz w:val="24"/>
        </w:rPr>
        <w:t>Requirement:The system should log all user actions, system events, and error messages, including login attempts, booking transactions, payment processing, and system errors. Logs should be stored securely and accessible for auditing and troubleshooting purposes. The system should have a mechanism for purging old logs to manage storage space.</w:t>
      </w:r>
    </w:p>
    <w:p>
      <w:r>
        <w:rPr>
          <w:rFonts w:ascii="Arial" w:hAnsi="Arial"/>
          <w:sz w:val="24"/>
        </w:rPr>
        <w:t>Details:</w:t>
      </w:r>
    </w:p>
    <w:p>
      <w:r>
        <w:rPr>
          <w:rFonts w:ascii="Arial" w:hAnsi="Arial"/>
          <w:sz w:val="24"/>
        </w:rPr>
        <w:t>The system should log all user actions, system events, and error messages.</w:t>
      </w:r>
    </w:p>
    <w:p>
      <w:r>
        <w:rPr>
          <w:rFonts w:ascii="Arial" w:hAnsi="Arial"/>
          <w:sz w:val="24"/>
        </w:rPr>
        <w:t>Logs should be stored securely and accessible for auditing and troubleshooting purposes.</w:t>
      </w:r>
    </w:p>
    <w:p>
      <w:r>
        <w:rPr>
          <w:rFonts w:ascii="Arial" w:hAnsi="Arial"/>
          <w:sz w:val="24"/>
        </w:rPr>
        <w:t>The system should have a mechanism for purging old logs to manage storage space.</w:t>
      </w:r>
    </w:p>
    <w:p>
      <w:r>
        <w:rPr>
          <w:rFonts w:ascii="Arial" w:hAnsi="Arial"/>
          <w:sz w:val="24"/>
        </w:rPr>
        <w:t>Acceptance Criteria:</w:t>
      </w:r>
    </w:p>
    <w:p>
      <w:r>
        <w:rPr>
          <w:rFonts w:ascii="Arial" w:hAnsi="Arial"/>
          <w:sz w:val="24"/>
        </w:rPr>
        <w:t>The system should log all user actions, system events, and error messages, including login attempts, booking transactions, payment processing, and system errors.</w:t>
      </w:r>
    </w:p>
    <w:p>
      <w:r>
        <w:rPr>
          <w:rFonts w:ascii="Arial" w:hAnsi="Arial"/>
          <w:sz w:val="24"/>
        </w:rPr>
        <w:t>Logs should be stored securely in a dedicated database with access control mechanisms.</w:t>
      </w:r>
    </w:p>
    <w:p>
      <w:r>
        <w:rPr>
          <w:rFonts w:ascii="Arial" w:hAnsi="Arial"/>
          <w:sz w:val="24"/>
        </w:rPr>
        <w:t>The system should have a mechanism for purging old logs after a specified retention period, such as 30 days or 1 year.</w:t>
      </w:r>
    </w:p>
    <w:p/>
    <w:p>
      <w:pPr>
        <w:jc w:val="left"/>
      </w:pPr>
      <w:r>
        <w:rPr>
          <w:b/>
          <w:sz w:val="32"/>
        </w:rPr>
        <w:t>4.2 Performance and Scalability</w:t>
      </w:r>
    </w:p>
    <w:p>
      <w:r>
        <w:rPr>
          <w:rFonts w:ascii="Arial" w:hAnsi="Arial"/>
          <w:sz w:val="24"/>
        </w:rPr>
        <w:t>Requirement:The system should be able to handle high traffic volumes and maintain responsiveness, so that users have a smooth and efficient experience. The system should be scalable to accommodate future growth in user base and transaction volume. Performance monitoring tools should be implemented to track system performance and identify bottlenecks.</w:t>
      </w:r>
    </w:p>
    <w:p>
      <w:r>
        <w:rPr>
          <w:rFonts w:ascii="Arial" w:hAnsi="Arial"/>
          <w:sz w:val="24"/>
        </w:rPr>
        <w:t>Details:</w:t>
      </w:r>
    </w:p>
    <w:p>
      <w:r>
        <w:rPr>
          <w:rFonts w:ascii="Arial" w:hAnsi="Arial"/>
          <w:sz w:val="24"/>
        </w:rPr>
        <w:t>The system should be designed to handle high traffic volumes and maintain responsiveness, even during peak periods.</w:t>
      </w:r>
    </w:p>
    <w:p>
      <w:r>
        <w:rPr>
          <w:rFonts w:ascii="Arial" w:hAnsi="Arial"/>
          <w:sz w:val="24"/>
        </w:rPr>
        <w:t>The system should be scalable to accommodate future growth in user base and transaction volume.</w:t>
      </w:r>
    </w:p>
    <w:p>
      <w:r>
        <w:rPr>
          <w:rFonts w:ascii="Arial" w:hAnsi="Arial"/>
          <w:sz w:val="24"/>
        </w:rPr>
        <w:t>Performance monitoring tools should be implemented to track system performance and identify bottlenecks.</w:t>
      </w:r>
    </w:p>
    <w:p>
      <w:r>
        <w:rPr>
          <w:rFonts w:ascii="Arial" w:hAnsi="Arial"/>
          <w:sz w:val="24"/>
        </w:rPr>
        <w:t>Acceptance Criteria:</w:t>
      </w:r>
    </w:p>
    <w:p>
      <w:r>
        <w:rPr>
          <w:rFonts w:ascii="Arial" w:hAnsi="Arial"/>
          <w:sz w:val="24"/>
        </w:rPr>
        <w:t>The system should be able to handle 50 parallel sessions with a response time of 3 seconds.</w:t>
      </w:r>
    </w:p>
    <w:p>
      <w:r>
        <w:rPr>
          <w:rFonts w:ascii="Arial" w:hAnsi="Arial"/>
          <w:sz w:val="24"/>
        </w:rPr>
        <w:t>The system should be scalable to accommodate a 100% increase in user base and transaction volume within a 24-hour period.</w:t>
      </w:r>
    </w:p>
    <w:p>
      <w:r>
        <w:rPr>
          <w:rFonts w:ascii="Arial" w:hAnsi="Arial"/>
          <w:sz w:val="24"/>
        </w:rPr>
        <w:t>Performance monitoring tools should be implemented to track system performance metrics, such as response time, throughput, and resource utilization.</w:t>
      </w:r>
    </w:p>
    <w:p/>
    <w:p>
      <w:pPr>
        <w:jc w:val="left"/>
      </w:pPr>
      <w:r>
        <w:rPr>
          <w:b/>
          <w:sz w:val="32"/>
        </w:rPr>
        <w:t>4.3 High Availability</w:t>
      </w:r>
    </w:p>
    <w:p>
      <w:r>
        <w:rPr>
          <w:rFonts w:ascii="Arial" w:hAnsi="Arial"/>
          <w:sz w:val="24"/>
        </w:rPr>
        <w:t>Requirement:The system should be deployed on a redundant infrastructure with load balancing and failover mechanisms to ensure high availability and minimize downtime. Regular backups and disaster recovery plans should be in place to minimize data loss in case of system failure. Monitoring tools should be used to detect and resolve issues proactively.</w:t>
      </w:r>
    </w:p>
    <w:p>
      <w:r>
        <w:rPr>
          <w:rFonts w:ascii="Arial" w:hAnsi="Arial"/>
          <w:sz w:val="24"/>
        </w:rPr>
        <w:t>Details:</w:t>
      </w:r>
    </w:p>
    <w:p>
      <w:r>
        <w:rPr>
          <w:rFonts w:ascii="Arial" w:hAnsi="Arial"/>
          <w:sz w:val="24"/>
        </w:rPr>
        <w:t>The system should be deployed on a redundant infrastructure with load balancing and failover mechanisms.</w:t>
      </w:r>
    </w:p>
    <w:p>
      <w:r>
        <w:rPr>
          <w:rFonts w:ascii="Arial" w:hAnsi="Arial"/>
          <w:sz w:val="24"/>
        </w:rPr>
        <w:t>Regular backups and disaster recovery plans should be in place.</w:t>
      </w:r>
    </w:p>
    <w:p>
      <w:r>
        <w:rPr>
          <w:rFonts w:ascii="Arial" w:hAnsi="Arial"/>
          <w:sz w:val="24"/>
        </w:rPr>
        <w:t>Monitoring tools should be used to detect and resolve issues proactively.</w:t>
      </w:r>
    </w:p>
    <w:p>
      <w:r>
        <w:rPr>
          <w:rFonts w:ascii="Arial" w:hAnsi="Arial"/>
          <w:sz w:val="24"/>
        </w:rPr>
        <w:t>Acceptance Criteria:</w:t>
      </w:r>
    </w:p>
    <w:p>
      <w:r>
        <w:rPr>
          <w:rFonts w:ascii="Arial" w:hAnsi="Arial"/>
          <w:sz w:val="24"/>
        </w:rPr>
        <w:t>The system should be deployed on a redundant infrastructure with load balancing and failover mechanisms, ensuring that the system remains operational even in case of server failure.</w:t>
      </w:r>
    </w:p>
    <w:p>
      <w:r>
        <w:rPr>
          <w:rFonts w:ascii="Arial" w:hAnsi="Arial"/>
          <w:sz w:val="24"/>
        </w:rPr>
        <w:t>Regular backups of the database and system configuration should be performed, with a recovery time objective (RTO) of less than 1 hour.</w:t>
      </w:r>
    </w:p>
    <w:p>
      <w:r>
        <w:rPr>
          <w:rFonts w:ascii="Arial" w:hAnsi="Arial"/>
          <w:sz w:val="24"/>
        </w:rPr>
        <w:t>Monitoring tools should be implemented to track system health, detect anomalies, and alert administrators in case of issues.</w:t>
      </w:r>
    </w:p>
    <w:p/>
    <w:p>
      <w:pPr>
        <w:jc w:val="left"/>
      </w:pPr>
      <w:r>
        <w:rPr>
          <w:b/>
          <w:sz w:val="32"/>
        </w:rPr>
        <w:t>4.4 Geolocation Support</w:t>
      </w:r>
    </w:p>
    <w:p>
      <w:r>
        <w:rPr>
          <w:rFonts w:ascii="Arial" w:hAnsi="Arial"/>
          <w:sz w:val="24"/>
        </w:rPr>
        <w:t>Requirement:The website should integrate geolocation functionality, allowing users to search for buses based on their current location. The system should display bus routes and stops on a map interface, providing estimated travel times and directions based on user location.</w:t>
      </w:r>
    </w:p>
    <w:p>
      <w:r>
        <w:rPr>
          <w:rFonts w:ascii="Arial" w:hAnsi="Arial"/>
          <w:sz w:val="24"/>
        </w:rPr>
        <w:t>Details:</w:t>
      </w:r>
    </w:p>
    <w:p>
      <w:r>
        <w:rPr>
          <w:rFonts w:ascii="Arial" w:hAnsi="Arial"/>
          <w:sz w:val="24"/>
        </w:rPr>
        <w:t>The system should allow users to search for buses based on their current location.</w:t>
      </w:r>
    </w:p>
    <w:p>
      <w:r>
        <w:rPr>
          <w:rFonts w:ascii="Arial" w:hAnsi="Arial"/>
          <w:sz w:val="24"/>
        </w:rPr>
        <w:t>The system should display bus routes and stops on a map interface.</w:t>
      </w:r>
    </w:p>
    <w:p>
      <w:r>
        <w:rPr>
          <w:rFonts w:ascii="Arial" w:hAnsi="Arial"/>
          <w:sz w:val="24"/>
        </w:rPr>
        <w:t>The system should provide estimated travel times and directions based on user location.</w:t>
      </w:r>
    </w:p>
    <w:p>
      <w:r>
        <w:rPr>
          <w:rFonts w:ascii="Arial" w:hAnsi="Arial"/>
          <w:sz w:val="24"/>
        </w:rPr>
        <w:t>Acceptance Criteria:</w:t>
      </w:r>
    </w:p>
    <w:p>
      <w:r>
        <w:rPr>
          <w:rFonts w:ascii="Arial" w:hAnsi="Arial"/>
          <w:sz w:val="24"/>
        </w:rPr>
        <w:t>The website should allow users to enable geolocation services and search for buses based on their current location.</w:t>
      </w:r>
    </w:p>
    <w:p>
      <w:r>
        <w:rPr>
          <w:rFonts w:ascii="Arial" w:hAnsi="Arial"/>
          <w:sz w:val="24"/>
        </w:rPr>
        <w:t>The system should display bus routes and stops on a map interface, with clear visual indicators for the user's current location and the bus stops.</w:t>
      </w:r>
    </w:p>
    <w:p>
      <w:r>
        <w:rPr>
          <w:rFonts w:ascii="Arial" w:hAnsi="Arial"/>
          <w:sz w:val="24"/>
        </w:rPr>
        <w:t>The system should provide estimated travel times and directions based on user location, using a reliable mapping service like Google Maps or Mapbox.</w:t>
      </w:r>
    </w:p>
    <w:p/>
    <w:p>
      <w:pPr>
        <w:jc w:val="left"/>
      </w:pPr>
      <w:r>
        <w:rPr>
          <w:b/>
          <w:sz w:val="32"/>
        </w:rPr>
        <w:t>5. Security Requirements</w:t>
      </w:r>
    </w:p>
    <w:p/>
    <w:p>
      <w:pPr>
        <w:jc w:val="left"/>
      </w:pPr>
      <w:r>
        <w:rPr>
          <w:b/>
          <w:sz w:val="32"/>
        </w:rPr>
        <w:t>5.1 Secure Communication</w:t>
      </w:r>
    </w:p>
    <w:p>
      <w:r>
        <w:rPr>
          <w:rFonts w:ascii="Arial" w:hAnsi="Arial"/>
          <w:sz w:val="24"/>
        </w:rPr>
        <w:t>Requirement:All communication between the client and server should be encrypted using HTTPS protocol. The system should use strong encryption algorithms and secure certificates. Regular security audits and vulnerability scans should be conducted to identify and address security vulnerabilities.</w:t>
      </w:r>
    </w:p>
    <w:p>
      <w:r>
        <w:rPr>
          <w:rFonts w:ascii="Arial" w:hAnsi="Arial"/>
          <w:sz w:val="24"/>
        </w:rPr>
        <w:t>Details:</w:t>
      </w:r>
    </w:p>
    <w:p>
      <w:r>
        <w:rPr>
          <w:rFonts w:ascii="Arial" w:hAnsi="Arial"/>
          <w:sz w:val="24"/>
        </w:rPr>
        <w:t>All communication between the client and server should be encrypted using HTTPS protocol.</w:t>
      </w:r>
    </w:p>
    <w:p>
      <w:r>
        <w:rPr>
          <w:rFonts w:ascii="Arial" w:hAnsi="Arial"/>
          <w:sz w:val="24"/>
        </w:rPr>
        <w:t>The system should use strong encryption algorithms and secure certificates.</w:t>
      </w:r>
    </w:p>
    <w:p>
      <w:r>
        <w:rPr>
          <w:rFonts w:ascii="Arial" w:hAnsi="Arial"/>
          <w:sz w:val="24"/>
        </w:rPr>
        <w:t>Regular security audits and vulnerability scans should be conducted to identify and address security vulnerabilities.</w:t>
      </w:r>
    </w:p>
    <w:p>
      <w:r>
        <w:rPr>
          <w:rFonts w:ascii="Arial" w:hAnsi="Arial"/>
          <w:sz w:val="24"/>
        </w:rPr>
        <w:t>Acceptance Criteria:</w:t>
      </w:r>
    </w:p>
    <w:p>
      <w:r>
        <w:rPr>
          <w:rFonts w:ascii="Arial" w:hAnsi="Arial"/>
          <w:sz w:val="24"/>
        </w:rPr>
        <w:t>The website should use HTTPS protocol for all communication between the client and server.</w:t>
      </w:r>
    </w:p>
    <w:p>
      <w:r>
        <w:rPr>
          <w:rFonts w:ascii="Arial" w:hAnsi="Arial"/>
          <w:sz w:val="24"/>
        </w:rPr>
        <w:t>The system should use TLS 1.3 with strong encryption algorithms like AES-256.</w:t>
      </w:r>
    </w:p>
    <w:p>
      <w:r>
        <w:rPr>
          <w:rFonts w:ascii="Arial" w:hAnsi="Arial"/>
          <w:sz w:val="24"/>
        </w:rPr>
        <w:t>The website should use a valid SSL certificate issued by a trusted Certificate Authority.</w:t>
      </w:r>
    </w:p>
    <w:p>
      <w:r>
        <w:rPr>
          <w:rFonts w:ascii="Arial" w:hAnsi="Arial"/>
          <w:sz w:val="24"/>
        </w:rPr>
        <w:t>Regular security audits and vulnerability scans should be conducted at least quarterly, with any identified vulnerabilities addressed promptly.</w:t>
      </w:r>
    </w:p>
    <w:p/>
    <w:p>
      <w:pPr>
        <w:jc w:val="left"/>
      </w:pPr>
      <w:r>
        <w:rPr>
          <w:b/>
          <w:sz w:val="32"/>
        </w:rPr>
        <w:t>5.2 Data Privacy</w:t>
      </w:r>
    </w:p>
    <w:p>
      <w:r>
        <w:rPr>
          <w:rFonts w:ascii="Arial" w:hAnsi="Arial"/>
          <w:sz w:val="24"/>
        </w:rPr>
        <w:t>Requirement:Credit card information should be tokenized and stored securely, never in plain text. User data should be stored in a secure database with access control mechanisms. The system should comply with relevant data privacy regulations (GDPR, CCPA).</w:t>
      </w:r>
    </w:p>
    <w:p>
      <w:r>
        <w:rPr>
          <w:rFonts w:ascii="Arial" w:hAnsi="Arial"/>
          <w:sz w:val="24"/>
        </w:rPr>
        <w:t>Details:</w:t>
      </w:r>
    </w:p>
    <w:p>
      <w:r>
        <w:rPr>
          <w:rFonts w:ascii="Arial" w:hAnsi="Arial"/>
          <w:sz w:val="24"/>
        </w:rPr>
        <w:t>Credit card information should be tokenized and stored securely, never in plain text.</w:t>
      </w:r>
    </w:p>
    <w:p>
      <w:r>
        <w:rPr>
          <w:rFonts w:ascii="Arial" w:hAnsi="Arial"/>
          <w:sz w:val="24"/>
        </w:rPr>
        <w:t>User data should be stored in a secure database with access control mechanisms.</w:t>
      </w:r>
    </w:p>
    <w:p>
      <w:r>
        <w:rPr>
          <w:rFonts w:ascii="Arial" w:hAnsi="Arial"/>
          <w:sz w:val="24"/>
        </w:rPr>
        <w:t>The system should comply with relevant data privacy regulations (GDPR, CCPA).</w:t>
      </w:r>
    </w:p>
    <w:p>
      <w:r>
        <w:rPr>
          <w:rFonts w:ascii="Arial" w:hAnsi="Arial"/>
          <w:sz w:val="24"/>
        </w:rPr>
        <w:t>Acceptance Criteria:</w:t>
      </w:r>
    </w:p>
    <w:p>
      <w:r>
        <w:rPr>
          <w:rFonts w:ascii="Arial" w:hAnsi="Arial"/>
          <w:sz w:val="24"/>
        </w:rPr>
        <w:t>Credit card information should be tokenized using a secure payment gateway, with the actual card details never stored on the system.</w:t>
      </w:r>
    </w:p>
    <w:p>
      <w:r>
        <w:rPr>
          <w:rFonts w:ascii="Arial" w:hAnsi="Arial"/>
          <w:sz w:val="24"/>
        </w:rPr>
        <w:t>User data should be stored in a secure database with access control mechanisms, with only authorized personnel having access to sensitive information.</w:t>
      </w:r>
    </w:p>
    <w:p>
      <w:r>
        <w:rPr>
          <w:rFonts w:ascii="Arial" w:hAnsi="Arial"/>
          <w:sz w:val="24"/>
        </w:rPr>
        <w:t>The system should comply with all relevant data privacy regulations, including GDPR and CCPA, with appropriate data retention policies and user consent mechanisms.</w:t>
      </w:r>
    </w:p>
    <w:p/>
    <w:p>
      <w:pPr>
        <w:jc w:val="left"/>
      </w:pPr>
      <w:r>
        <w:rPr>
          <w:b/>
          <w:sz w:val="32"/>
        </w:rPr>
        <w:t>6. Privacy Requirements</w:t>
      </w:r>
    </w:p>
    <w:p/>
    <w:p>
      <w:pPr>
        <w:jc w:val="left"/>
      </w:pPr>
      <w:r>
        <w:rPr>
          <w:b/>
          <w:sz w:val="32"/>
        </w:rPr>
        <w:t>6.1 Privacy Policy</w:t>
      </w:r>
    </w:p>
    <w:p>
      <w:r>
        <w:rPr>
          <w:rFonts w:ascii="Arial" w:hAnsi="Arial"/>
          <w:sz w:val="24"/>
        </w:rPr>
        <w:t>Requirement:The website should have a clear and accessible privacy policy outlining data collection, usage, and sharing practices. The privacy policy should be written in plain language and easily understandable by users. The policy should clearly state what data is collected, how it is used, and with whom it is shared. The policy should outline users' rights regarding their data, including access, correction, and deletion.</w:t>
      </w:r>
    </w:p>
    <w:p>
      <w:r>
        <w:rPr>
          <w:rFonts w:ascii="Arial" w:hAnsi="Arial"/>
          <w:sz w:val="24"/>
        </w:rPr>
        <w:t>Details:</w:t>
      </w:r>
    </w:p>
    <w:p>
      <w:r>
        <w:rPr>
          <w:rFonts w:ascii="Arial" w:hAnsi="Arial"/>
          <w:sz w:val="24"/>
        </w:rPr>
        <w:t>The website should have a clear and accessible privacy policy.</w:t>
      </w:r>
    </w:p>
    <w:p>
      <w:r>
        <w:rPr>
          <w:rFonts w:ascii="Arial" w:hAnsi="Arial"/>
          <w:sz w:val="24"/>
        </w:rPr>
        <w:t>The privacy policy should be written in plain language and easily understandable by users.</w:t>
      </w:r>
    </w:p>
    <w:p>
      <w:r>
        <w:rPr>
          <w:rFonts w:ascii="Arial" w:hAnsi="Arial"/>
          <w:sz w:val="24"/>
        </w:rPr>
        <w:t>The policy should clearly state what data is collected, how it is used, and with whom it is shared.</w:t>
      </w:r>
    </w:p>
    <w:p>
      <w:r>
        <w:rPr>
          <w:rFonts w:ascii="Arial" w:hAnsi="Arial"/>
          <w:sz w:val="24"/>
        </w:rPr>
        <w:t>The policy should outline users' rights regarding their data, including access, correction, and deletion.</w:t>
      </w:r>
    </w:p>
    <w:p>
      <w:r>
        <w:rPr>
          <w:rFonts w:ascii="Arial" w:hAnsi="Arial"/>
          <w:sz w:val="24"/>
        </w:rPr>
        <w:t>Acceptance Criteria:</w:t>
      </w:r>
    </w:p>
    <w:p>
      <w:r>
        <w:rPr>
          <w:rFonts w:ascii="Arial" w:hAnsi="Arial"/>
          <w:sz w:val="24"/>
        </w:rPr>
        <w:t>The website should have a dedicated privacy policy page, easily accessible from the website's footer or navigation menu.</w:t>
      </w:r>
    </w:p>
    <w:p>
      <w:r>
        <w:rPr>
          <w:rFonts w:ascii="Arial" w:hAnsi="Arial"/>
          <w:sz w:val="24"/>
        </w:rPr>
        <w:t>The privacy policy should be written in clear and concise language, avoiding technical jargon.</w:t>
      </w:r>
    </w:p>
    <w:p>
      <w:r>
        <w:rPr>
          <w:rFonts w:ascii="Arial" w:hAnsi="Arial"/>
          <w:sz w:val="24"/>
        </w:rPr>
        <w:t>The policy should clearly state what data is collected, how it is used, and with whom it is shared, including third-party service providers.</w:t>
      </w:r>
    </w:p>
    <w:p>
      <w:r>
        <w:rPr>
          <w:rFonts w:ascii="Arial" w:hAnsi="Arial"/>
          <w:sz w:val="24"/>
        </w:rPr>
        <w:t>The policy should outline users' rights regarding their data, including the right to access, correct, delete, and restrict processing of their personal data.</w:t>
      </w:r>
    </w:p>
    <w:p/>
    <w:p>
      <w:pPr>
        <w:jc w:val="left"/>
      </w:pPr>
      <w:r>
        <w:rPr>
          <w:b/>
          <w:sz w:val="32"/>
        </w:rPr>
        <w:t>6.2 User Consent</w:t>
      </w:r>
    </w:p>
    <w:p>
      <w:r>
        <w:rPr>
          <w:rFonts w:ascii="Arial" w:hAnsi="Arial"/>
          <w:sz w:val="24"/>
        </w:rPr>
        <w:t>Requirement:Users should be informed about the data being collected and given the option to opt-in or opt-out. Consent should be documented and easily accessible to users. The system should provide clear and concise information about the purpose of data collection.</w:t>
      </w:r>
    </w:p>
    <w:p>
      <w:r>
        <w:rPr>
          <w:rFonts w:ascii="Arial" w:hAnsi="Arial"/>
          <w:sz w:val="24"/>
        </w:rPr>
        <w:t>Details:</w:t>
      </w:r>
    </w:p>
    <w:p>
      <w:r>
        <w:rPr>
          <w:rFonts w:ascii="Arial" w:hAnsi="Arial"/>
          <w:sz w:val="24"/>
        </w:rPr>
        <w:t>Users should be informed about the data being collected and given the option to opt-in or opt-out.</w:t>
      </w:r>
    </w:p>
    <w:p>
      <w:r>
        <w:rPr>
          <w:rFonts w:ascii="Arial" w:hAnsi="Arial"/>
          <w:sz w:val="24"/>
        </w:rPr>
        <w:t>Consent should be documented and easily accessible to users.</w:t>
      </w:r>
    </w:p>
    <w:p>
      <w:r>
        <w:rPr>
          <w:rFonts w:ascii="Arial" w:hAnsi="Arial"/>
          <w:sz w:val="24"/>
        </w:rPr>
        <w:t>The system should provide clear and concise information about the purpose of data collection.</w:t>
      </w:r>
    </w:p>
    <w:p>
      <w:r>
        <w:rPr>
          <w:rFonts w:ascii="Arial" w:hAnsi="Arial"/>
          <w:sz w:val="24"/>
        </w:rPr>
        <w:t>Acceptance Criteria:</w:t>
      </w:r>
    </w:p>
    <w:p>
      <w:r>
        <w:rPr>
          <w:rFonts w:ascii="Arial" w:hAnsi="Arial"/>
          <w:sz w:val="24"/>
        </w:rPr>
        <w:t>Users should be informed about the data being collected during the account creation process, with a clear and concise explanation of the purpose of data collection.</w:t>
      </w:r>
    </w:p>
    <w:p>
      <w:r>
        <w:rPr>
          <w:rFonts w:ascii="Arial" w:hAnsi="Arial"/>
          <w:sz w:val="24"/>
        </w:rPr>
        <w:t>Users should be given the option to opt-in or opt-out of data collection for specific purposes, such as marketing or analytics.</w:t>
      </w:r>
    </w:p>
    <w:p>
      <w:r>
        <w:rPr>
          <w:rFonts w:ascii="Arial" w:hAnsi="Arial"/>
          <w:sz w:val="24"/>
        </w:rPr>
        <w:t>Consent should be documented and easily accessible to users through their profile settings.</w:t>
      </w:r>
    </w:p>
    <w:p/>
    <w:p>
      <w:pPr>
        <w:jc w:val="left"/>
      </w:pPr>
      <w:r>
        <w:rPr>
          <w:b/>
          <w:sz w:val="32"/>
        </w:rPr>
        <w:t>6.3 Data Access and Deletion</w:t>
      </w:r>
    </w:p>
    <w:p>
      <w:r>
        <w:rPr>
          <w:rFonts w:ascii="Arial" w:hAnsi="Arial"/>
          <w:sz w:val="24"/>
        </w:rPr>
        <w:t>Requirement:Users should have the right to access and download their personal data in a portable format. Users should have the right to delete their accounts and associated data. The system should ensure complete data deletion upon account deletion.</w:t>
      </w:r>
    </w:p>
    <w:p>
      <w:r>
        <w:rPr>
          <w:rFonts w:ascii="Arial" w:hAnsi="Arial"/>
          <w:sz w:val="24"/>
        </w:rPr>
        <w:t>Details:</w:t>
      </w:r>
    </w:p>
    <w:p>
      <w:r>
        <w:rPr>
          <w:rFonts w:ascii="Arial" w:hAnsi="Arial"/>
          <w:sz w:val="24"/>
        </w:rPr>
        <w:t>Users should have the right to access and download their personal data in a portable format.</w:t>
      </w:r>
    </w:p>
    <w:p>
      <w:r>
        <w:rPr>
          <w:rFonts w:ascii="Arial" w:hAnsi="Arial"/>
          <w:sz w:val="24"/>
        </w:rPr>
        <w:t>Users should have the right to delete their accounts and associated data.</w:t>
      </w:r>
    </w:p>
    <w:p>
      <w:r>
        <w:rPr>
          <w:rFonts w:ascii="Arial" w:hAnsi="Arial"/>
          <w:sz w:val="24"/>
        </w:rPr>
        <w:t>The system should ensure complete data deletion upon account deletion.</w:t>
      </w:r>
    </w:p>
    <w:p>
      <w:r>
        <w:rPr>
          <w:rFonts w:ascii="Arial" w:hAnsi="Arial"/>
          <w:sz w:val="24"/>
        </w:rPr>
        <w:t>Acceptance Criteria:</w:t>
      </w:r>
    </w:p>
    <w:p>
      <w:r>
        <w:rPr>
          <w:rFonts w:ascii="Arial" w:hAnsi="Arial"/>
          <w:sz w:val="24"/>
        </w:rPr>
        <w:t>Users should be able to access and download their personal data in a portable format, such as CSV or JSON, through their profile settings.</w:t>
      </w:r>
    </w:p>
    <w:p>
      <w:r>
        <w:rPr>
          <w:rFonts w:ascii="Arial" w:hAnsi="Arial"/>
          <w:sz w:val="24"/>
        </w:rPr>
        <w:t>Users should be able to delete their accounts through a dedicated account deletion page, with a confirmation prompt to prevent accidental deletion.</w:t>
      </w:r>
    </w:p>
    <w:p>
      <w:r>
        <w:rPr>
          <w:rFonts w:ascii="Arial" w:hAnsi="Arial"/>
          <w:sz w:val="24"/>
        </w:rPr>
        <w:t>The system should ensure complete data deletion upon account deletion, with all associated data removed from the database and any backups.</w:t>
      </w:r>
    </w:p>
    <w:p/>
    <w:p>
      <w:pPr>
        <w:jc w:val="left"/>
      </w:pPr>
      <w:r>
        <w:rPr>
          <w:b/>
          <w:sz w:val="32"/>
        </w:rPr>
        <w:t>6.4 Data Anonymization</w:t>
      </w:r>
    </w:p>
    <w:p>
      <w:r>
        <w:rPr>
          <w:rFonts w:ascii="Arial" w:hAnsi="Arial"/>
          <w:sz w:val="24"/>
        </w:rPr>
        <w:t>Requirement:User data should be anonymized before being used for analytics or research purposes. Anonymization techniques should be implemented to remove personally identifiable information. The system should ensure that anonymized data cannot be linked back to individual users.</w:t>
      </w:r>
    </w:p>
    <w:p>
      <w:r>
        <w:rPr>
          <w:rFonts w:ascii="Arial" w:hAnsi="Arial"/>
          <w:sz w:val="24"/>
        </w:rPr>
        <w:t>Details:</w:t>
      </w:r>
    </w:p>
    <w:p>
      <w:r>
        <w:rPr>
          <w:rFonts w:ascii="Arial" w:hAnsi="Arial"/>
          <w:sz w:val="24"/>
        </w:rPr>
        <w:t>User data should be anonymized before being used for analytics or research purposes.</w:t>
      </w:r>
    </w:p>
    <w:p>
      <w:r>
        <w:rPr>
          <w:rFonts w:ascii="Arial" w:hAnsi="Arial"/>
          <w:sz w:val="24"/>
        </w:rPr>
        <w:t>Anonymization techniques should be implemented to remove personally identifiable information.</w:t>
      </w:r>
    </w:p>
    <w:p>
      <w:r>
        <w:rPr>
          <w:rFonts w:ascii="Arial" w:hAnsi="Arial"/>
          <w:sz w:val="24"/>
        </w:rPr>
        <w:t>The system should ensure that anonymized data cannot be linked back to individual users.</w:t>
      </w:r>
    </w:p>
    <w:p>
      <w:r>
        <w:rPr>
          <w:rFonts w:ascii="Arial" w:hAnsi="Arial"/>
          <w:sz w:val="24"/>
        </w:rPr>
        <w:t>Acceptance Criteria:</w:t>
      </w:r>
    </w:p>
    <w:p>
      <w:r>
        <w:rPr>
          <w:rFonts w:ascii="Arial" w:hAnsi="Arial"/>
          <w:sz w:val="24"/>
        </w:rPr>
        <w:t>User data should be anonymized before being used for analytics or research purposes, with personally identifiable information removed or replaced with random values.</w:t>
      </w:r>
    </w:p>
    <w:p>
      <w:r>
        <w:rPr>
          <w:rFonts w:ascii="Arial" w:hAnsi="Arial"/>
          <w:sz w:val="24"/>
        </w:rPr>
        <w:t>Anonymization techniques should be implemented using industry-standard methods, such as differential privacy or k-anonymity.</w:t>
      </w:r>
    </w:p>
    <w:p>
      <w:r>
        <w:rPr>
          <w:rFonts w:ascii="Arial" w:hAnsi="Arial"/>
          <w:sz w:val="24"/>
        </w:rPr>
        <w:t>The system should ensure that anonymized data cannot be linked back to individual users, with appropriate safeguards in place to prevent re-identification.</w:t>
      </w:r>
    </w:p>
    <w:p/>
    <w:p>
      <w:pPr>
        <w:jc w:val="left"/>
      </w:pPr>
      <w:r>
        <w:rPr>
          <w:b/>
          <w:sz w:val="32"/>
        </w:rPr>
        <w:t>6.5 Access Control</w:t>
      </w:r>
    </w:p>
    <w:p>
      <w:r>
        <w:rPr>
          <w:rFonts w:ascii="Arial" w:hAnsi="Arial"/>
          <w:sz w:val="24"/>
        </w:rPr>
        <w:t>Requirement:Only authorized employees should have access to user data. Access levels should be defined based on job roles and responsibilities. Access logs should be maintained to track employee activity.</w:t>
      </w:r>
    </w:p>
    <w:p>
      <w:r>
        <w:rPr>
          <w:rFonts w:ascii="Arial" w:hAnsi="Arial"/>
          <w:sz w:val="24"/>
        </w:rPr>
        <w:t>Details:</w:t>
      </w:r>
    </w:p>
    <w:p>
      <w:r>
        <w:rPr>
          <w:rFonts w:ascii="Arial" w:hAnsi="Arial"/>
          <w:sz w:val="24"/>
        </w:rPr>
        <w:t>Only authorized employees should have access to user data.</w:t>
      </w:r>
    </w:p>
    <w:p>
      <w:r>
        <w:rPr>
          <w:rFonts w:ascii="Arial" w:hAnsi="Arial"/>
          <w:sz w:val="24"/>
        </w:rPr>
        <w:t>Access levels should be defined based on job roles and responsibilities.</w:t>
      </w:r>
    </w:p>
    <w:p>
      <w:r>
        <w:rPr>
          <w:rFonts w:ascii="Arial" w:hAnsi="Arial"/>
          <w:sz w:val="24"/>
        </w:rPr>
        <w:t>Access logs should be maintained to track employee activity.</w:t>
      </w:r>
    </w:p>
    <w:p>
      <w:r>
        <w:rPr>
          <w:rFonts w:ascii="Arial" w:hAnsi="Arial"/>
          <w:sz w:val="24"/>
        </w:rPr>
        <w:t>Acceptance Criteria:</w:t>
      </w:r>
    </w:p>
    <w:p>
      <w:r>
        <w:rPr>
          <w:rFonts w:ascii="Arial" w:hAnsi="Arial"/>
          <w:sz w:val="24"/>
        </w:rPr>
        <w:t>Only authorized employees should have access to user data, with access levels defined based on job roles and responsibilities.</w:t>
      </w:r>
    </w:p>
    <w:p>
      <w:r>
        <w:rPr>
          <w:rFonts w:ascii="Arial" w:hAnsi="Arial"/>
          <w:sz w:val="24"/>
        </w:rPr>
        <w:t>Access control mechanisms should be implemented to restrict access to sensitive data, with different levels of access for different roles.</w:t>
      </w:r>
    </w:p>
    <w:p>
      <w:r>
        <w:rPr>
          <w:rFonts w:ascii="Arial" w:hAnsi="Arial"/>
          <w:sz w:val="24"/>
        </w:rPr>
        <w:t>Access logs should be maintained to track employee activity, with timestamps, user ID, and actions performed.</w:t>
      </w:r>
    </w:p>
    <w:p/>
    <w:p>
      <w:pPr>
        <w:jc w:val="left"/>
      </w:pPr>
      <w:r>
        <w:rPr>
          <w:b/>
          <w:sz w:val="32"/>
        </w:rPr>
        <w:t>6.6 Data Encryption</w:t>
      </w:r>
    </w:p>
    <w:p>
      <w:r>
        <w:rPr>
          <w:rFonts w:ascii="Arial" w:hAnsi="Arial"/>
          <w:sz w:val="24"/>
        </w:rPr>
        <w:t>Requirement:User data should be encrypted while stored in the database. Data should be encrypted during transmission between the client and server. Strong encryption algorithms should be used to ensure data security.</w:t>
      </w:r>
    </w:p>
    <w:p>
      <w:r>
        <w:rPr>
          <w:rFonts w:ascii="Arial" w:hAnsi="Arial"/>
          <w:sz w:val="24"/>
        </w:rPr>
        <w:t>Details:</w:t>
      </w:r>
    </w:p>
    <w:p>
      <w:r>
        <w:rPr>
          <w:rFonts w:ascii="Arial" w:hAnsi="Arial"/>
          <w:sz w:val="24"/>
        </w:rPr>
        <w:t>User data should be encrypted while stored in the database.</w:t>
      </w:r>
    </w:p>
    <w:p>
      <w:r>
        <w:rPr>
          <w:rFonts w:ascii="Arial" w:hAnsi="Arial"/>
          <w:sz w:val="24"/>
        </w:rPr>
        <w:t>Data should be encrypted during transmission between the client and server.</w:t>
      </w:r>
    </w:p>
    <w:p>
      <w:r>
        <w:rPr>
          <w:rFonts w:ascii="Arial" w:hAnsi="Arial"/>
          <w:sz w:val="24"/>
        </w:rPr>
        <w:t>Strong encryption algorithms should be used to ensure data security.</w:t>
      </w:r>
    </w:p>
    <w:p>
      <w:r>
        <w:rPr>
          <w:rFonts w:ascii="Arial" w:hAnsi="Arial"/>
          <w:sz w:val="24"/>
        </w:rPr>
        <w:t>Acceptance Criteria:</w:t>
      </w:r>
    </w:p>
    <w:p>
      <w:r>
        <w:rPr>
          <w:rFonts w:ascii="Arial" w:hAnsi="Arial"/>
          <w:sz w:val="24"/>
        </w:rPr>
        <w:t>User data should be encrypted at rest using a strong encryption algorithm like AES-256.</w:t>
      </w:r>
    </w:p>
    <w:p>
      <w:r>
        <w:rPr>
          <w:rFonts w:ascii="Arial" w:hAnsi="Arial"/>
          <w:sz w:val="24"/>
        </w:rPr>
        <w:t>Data should be encrypted in transit using HTTPS protocol with TLS 1.3 and strong encryption algorithms.</w:t>
      </w:r>
    </w:p>
    <w:p>
      <w:r>
        <w:rPr>
          <w:rFonts w:ascii="Arial" w:hAnsi="Arial"/>
          <w:sz w:val="24"/>
        </w:rPr>
        <w:t>The system should use a secure key management system to manage encryption keys and ensure their confidentiality.</w:t>
      </w:r>
    </w:p>
    <w:p/>
    <w:p>
      <w:pPr>
        <w:jc w:val="left"/>
      </w:pPr>
      <w:r>
        <w:rPr>
          <w:b/>
          <w:sz w:val="32"/>
        </w:rPr>
        <w:t>6.7 Compliance</w:t>
      </w:r>
    </w:p>
    <w:p>
      <w:r>
        <w:rPr>
          <w:rFonts w:ascii="Arial" w:hAnsi="Arial"/>
          <w:sz w:val="24"/>
        </w:rPr>
        <w:t>Requirement:The system should be designed and implemented to comply with all applicable data privacy laws. Regular audits and assessments should be conducted to ensure compliance. The system should have mechanisms for handling data subject requests (access, correction, deletion).</w:t>
      </w:r>
    </w:p>
    <w:p>
      <w:r>
        <w:rPr>
          <w:rFonts w:ascii="Arial" w:hAnsi="Arial"/>
          <w:sz w:val="24"/>
        </w:rPr>
        <w:t>Details:</w:t>
      </w:r>
    </w:p>
    <w:p>
      <w:r>
        <w:rPr>
          <w:rFonts w:ascii="Arial" w:hAnsi="Arial"/>
          <w:sz w:val="24"/>
        </w:rPr>
        <w:t>The system should be designed and implemented to comply with all applicable data privacy laws.</w:t>
      </w:r>
    </w:p>
    <w:p>
      <w:r>
        <w:rPr>
          <w:rFonts w:ascii="Arial" w:hAnsi="Arial"/>
          <w:sz w:val="24"/>
        </w:rPr>
        <w:t>Regular audits and assessments should be conducted to ensure compliance.</w:t>
      </w:r>
    </w:p>
    <w:p>
      <w:r>
        <w:rPr>
          <w:rFonts w:ascii="Arial" w:hAnsi="Arial"/>
          <w:sz w:val="24"/>
        </w:rPr>
        <w:t>The system should have mechanisms for handling data subject requests (access, correction, deletion).</w:t>
      </w:r>
    </w:p>
    <w:p>
      <w:r>
        <w:rPr>
          <w:rFonts w:ascii="Arial" w:hAnsi="Arial"/>
          <w:sz w:val="24"/>
        </w:rPr>
        <w:t>Acceptance Criteria:</w:t>
      </w:r>
    </w:p>
    <w:p>
      <w:r>
        <w:rPr>
          <w:rFonts w:ascii="Arial" w:hAnsi="Arial"/>
          <w:sz w:val="24"/>
        </w:rPr>
        <w:t>The system should be designed and implemented to comply with all applicable data privacy laws, including GDPR and CCPA.</w:t>
      </w:r>
    </w:p>
    <w:p>
      <w:r>
        <w:rPr>
          <w:rFonts w:ascii="Arial" w:hAnsi="Arial"/>
          <w:sz w:val="24"/>
        </w:rPr>
        <w:t>Regular audits and assessments should be conducted at least annually to ensure compliance with data privacy regulations.</w:t>
      </w:r>
    </w:p>
    <w:p>
      <w:r>
        <w:rPr>
          <w:rFonts w:ascii="Arial" w:hAnsi="Arial"/>
          <w:sz w:val="24"/>
        </w:rPr>
        <w:t>The system should have mechanisms for handling data subject requests, such as access requests, correction requests, and deletion requests, within a reasonable timeframe.</w:t>
      </w:r>
    </w:p>
    <w:p/>
    <w:p>
      <w:pPr>
        <w:jc w:val="left"/>
      </w:pPr>
      <w:r>
        <w:rPr>
          <w:b/>
          <w:sz w:val="32"/>
        </w:rPr>
        <w:t>6.8 Cookie Policy</w:t>
      </w:r>
    </w:p>
    <w:p>
      <w:r>
        <w:rPr>
          <w:rFonts w:ascii="Arial" w:hAnsi="Arial"/>
          <w:sz w:val="24"/>
        </w:rPr>
        <w:t>Requirement:The website should have a transparent cookie policy and provide users with control over cookies. The cookie policy should clearly explain what cookies are used, their purpose, and how users can manage them. Users should have the option to accept or reject cookies. The system should provide tools for users to manage their cookie preferences.</w:t>
      </w:r>
    </w:p>
    <w:p>
      <w:r>
        <w:rPr>
          <w:rFonts w:ascii="Arial" w:hAnsi="Arial"/>
          <w:sz w:val="24"/>
        </w:rPr>
        <w:t>Details:</w:t>
      </w:r>
    </w:p>
    <w:p>
      <w:r>
        <w:rPr>
          <w:rFonts w:ascii="Arial" w:hAnsi="Arial"/>
          <w:sz w:val="24"/>
        </w:rPr>
        <w:t>The website should have a transparent cookie policy.</w:t>
      </w:r>
    </w:p>
    <w:p>
      <w:r>
        <w:rPr>
          <w:rFonts w:ascii="Arial" w:hAnsi="Arial"/>
          <w:sz w:val="24"/>
        </w:rPr>
        <w:t>The cookie policy should clearly explain what cookies are used, their purpose, and how users can manage them.</w:t>
      </w:r>
    </w:p>
    <w:p>
      <w:r>
        <w:rPr>
          <w:rFonts w:ascii="Arial" w:hAnsi="Arial"/>
          <w:sz w:val="24"/>
        </w:rPr>
        <w:t>Users should have the option to accept or reject cookies.</w:t>
      </w:r>
    </w:p>
    <w:p>
      <w:r>
        <w:rPr>
          <w:rFonts w:ascii="Arial" w:hAnsi="Arial"/>
          <w:sz w:val="24"/>
        </w:rPr>
        <w:t>The system should provide tools for users to manage their cookie preferences.</w:t>
      </w:r>
    </w:p>
    <w:p>
      <w:r>
        <w:rPr>
          <w:rFonts w:ascii="Arial" w:hAnsi="Arial"/>
          <w:sz w:val="24"/>
        </w:rPr>
        <w:t>Acceptance Criteria:</w:t>
      </w:r>
    </w:p>
    <w:p>
      <w:r>
        <w:rPr>
          <w:rFonts w:ascii="Arial" w:hAnsi="Arial"/>
          <w:sz w:val="24"/>
        </w:rPr>
        <w:t>The website should have a dedicated cookie policy page, easily accessible from the website's footer or navigation menu.</w:t>
      </w:r>
    </w:p>
    <w:p>
      <w:r>
        <w:rPr>
          <w:rFonts w:ascii="Arial" w:hAnsi="Arial"/>
          <w:sz w:val="24"/>
        </w:rPr>
        <w:t>The cookie policy should clearly explain what cookies are used, their purpose, and how users can manage them, with a clear distinction between essential and non-essential cookies.</w:t>
      </w:r>
    </w:p>
    <w:p>
      <w:r>
        <w:rPr>
          <w:rFonts w:ascii="Arial" w:hAnsi="Arial"/>
          <w:sz w:val="24"/>
        </w:rPr>
        <w:t>Users should be presented with a cookie banner upon visiting the website, with the option to accept or reject cookies.</w:t>
      </w:r>
    </w:p>
    <w:p>
      <w:r>
        <w:rPr>
          <w:rFonts w:ascii="Arial" w:hAnsi="Arial"/>
          <w:sz w:val="24"/>
        </w:rPr>
        <w:t>The system should provide tools for users to manage their cookie preferences, allowing them to customize their cookie settings.</w:t>
      </w:r>
    </w:p>
    <w:p/>
    <w:p>
      <w:pPr>
        <w:jc w:val="left"/>
      </w:pPr>
      <w:r>
        <w:rPr>
          <w:b/>
          <w:sz w:val="32"/>
        </w:rPr>
        <w:t>6.9 Privacy Impact Assessments</w:t>
      </w:r>
    </w:p>
    <w:p>
      <w:r>
        <w:rPr>
          <w:rFonts w:ascii="Arial" w:hAnsi="Arial"/>
          <w:sz w:val="24"/>
        </w:rPr>
        <w:t>Requirement:Privacy impact assessments should be conducted before implementing new features or changes to the system. Assessments should identify potential privacy risks and recommend mitigation measures. The results of assessments should be documented and reviewed regularly.</w:t>
      </w:r>
    </w:p>
    <w:p>
      <w:r>
        <w:rPr>
          <w:rFonts w:ascii="Arial" w:hAnsi="Arial"/>
          <w:sz w:val="24"/>
        </w:rPr>
        <w:t>Details:</w:t>
      </w:r>
    </w:p>
    <w:p>
      <w:r>
        <w:rPr>
          <w:rFonts w:ascii="Arial" w:hAnsi="Arial"/>
          <w:sz w:val="24"/>
        </w:rPr>
        <w:t>Privacy impact assessments should be conducted before implementing new features or changes to the system.</w:t>
      </w:r>
    </w:p>
    <w:p>
      <w:r>
        <w:rPr>
          <w:rFonts w:ascii="Arial" w:hAnsi="Arial"/>
          <w:sz w:val="24"/>
        </w:rPr>
        <w:t>Assessments should identify potential privacy risks and recommend mitigation measures.</w:t>
      </w:r>
    </w:p>
    <w:p>
      <w:r>
        <w:rPr>
          <w:rFonts w:ascii="Arial" w:hAnsi="Arial"/>
          <w:sz w:val="24"/>
        </w:rPr>
        <w:t>The results of assessments should be documented and reviewed regularly.</w:t>
      </w:r>
    </w:p>
    <w:p>
      <w:r>
        <w:rPr>
          <w:rFonts w:ascii="Arial" w:hAnsi="Arial"/>
          <w:sz w:val="24"/>
        </w:rPr>
        <w:t>Acceptance Criteria:</w:t>
      </w:r>
    </w:p>
    <w:p>
      <w:r>
        <w:rPr>
          <w:rFonts w:ascii="Arial" w:hAnsi="Arial"/>
          <w:sz w:val="24"/>
        </w:rPr>
        <w:t>Privacy impact assessments should be conducted before implementing any new features or changes to the system that involve the collection, use, or disclosure of personal data.</w:t>
      </w:r>
    </w:p>
    <w:p>
      <w:r>
        <w:rPr>
          <w:rFonts w:ascii="Arial" w:hAnsi="Arial"/>
          <w:sz w:val="24"/>
        </w:rPr>
        <w:t>Assessments should identify potential privacy risks, such as data breaches, unauthorized access, or misuse of personal data.</w:t>
      </w:r>
    </w:p>
    <w:p>
      <w:r>
        <w:rPr>
          <w:rFonts w:ascii="Arial" w:hAnsi="Arial"/>
          <w:sz w:val="24"/>
        </w:rPr>
        <w:t>The results of assessments should be documented and reviewed regularly, with any identified risks addressed promptly.</w:t>
      </w:r>
    </w:p>
    <w:p/>
    <w:p>
      <w:pPr>
        <w:jc w:val="left"/>
      </w:pPr>
      <w:r>
        <w:rPr>
          <w:b/>
          <w:sz w:val="32"/>
        </w:rPr>
        <w:t>7. Design Documents</w:t>
      </w:r>
    </w:p>
    <w:p/>
    <w:p>
      <w:pPr>
        <w:jc w:val="left"/>
      </w:pPr>
      <w:r>
        <w:rPr>
          <w:b/>
          <w:sz w:val="32"/>
        </w:rPr>
        <w:t>7.1 Assumptions</w:t>
      </w:r>
    </w:p>
    <w:p>
      <w:r>
        <w:rPr>
          <w:rFonts w:ascii="Arial" w:hAnsi="Arial"/>
          <w:sz w:val="24"/>
        </w:rPr>
        <w:t>The system will be developed using a modern web framework (e.g., React, Angular, Vue.js).</w:t>
      </w:r>
    </w:p>
    <w:p>
      <w:r>
        <w:rPr>
          <w:rFonts w:ascii="Arial" w:hAnsi="Arial"/>
          <w:sz w:val="24"/>
        </w:rPr>
        <w:t>The system will be deployed on a cloud platform (e.g., AWS, Azure, GCP).</w:t>
      </w:r>
    </w:p>
    <w:p>
      <w:r>
        <w:rPr>
          <w:rFonts w:ascii="Arial" w:hAnsi="Arial"/>
          <w:sz w:val="24"/>
        </w:rPr>
        <w:t>The system will integrate with a third-party payment gateway for secure transaction processing.</w:t>
      </w:r>
    </w:p>
    <w:p>
      <w:r>
        <w:rPr>
          <w:rFonts w:ascii="Arial" w:hAnsi="Arial"/>
          <w:sz w:val="24"/>
        </w:rPr>
        <w:t>The system will use a relational database for storing user data and bookings.</w:t>
      </w:r>
    </w:p>
    <w:p/>
    <w:p>
      <w:pPr>
        <w:jc w:val="left"/>
      </w:pPr>
      <w:r>
        <w:rPr>
          <w:b/>
          <w:sz w:val="32"/>
        </w:rPr>
        <w:t>7.2 Execution</w:t>
      </w:r>
    </w:p>
    <w:p>
      <w:r>
        <w:rPr>
          <w:rFonts w:ascii="Arial" w:hAnsi="Arial"/>
          <w:sz w:val="24"/>
        </w:rPr>
        <w:t>The development process will follow an agile methodology with iterative sprints.</w:t>
      </w:r>
    </w:p>
    <w:p>
      <w:r>
        <w:rPr>
          <w:rFonts w:ascii="Arial" w:hAnsi="Arial"/>
          <w:sz w:val="24"/>
        </w:rPr>
        <w:t>The system will be tested thoroughly at each stage of development to ensure quality and functionality.</w:t>
      </w:r>
    </w:p>
    <w:p>
      <w:r>
        <w:rPr>
          <w:rFonts w:ascii="Arial" w:hAnsi="Arial"/>
          <w:sz w:val="24"/>
        </w:rPr>
        <w:t>The system will be deployed in stages, starting with a pilot launch and gradually scaling up.</w:t>
      </w:r>
    </w:p>
    <w:p/>
    <w:p>
      <w:pPr>
        <w:jc w:val="left"/>
      </w:pPr>
      <w:r>
        <w:rPr>
          <w:b/>
          <w:sz w:val="32"/>
        </w:rPr>
        <w:t>8. Data Collection</w:t>
      </w:r>
    </w:p>
    <w:p/>
    <w:p>
      <w:pPr>
        <w:jc w:val="left"/>
      </w:pPr>
      <w:r>
        <w:rPr>
          <w:b/>
          <w:sz w:val="32"/>
        </w:rPr>
        <w:t>8.1 User Data</w:t>
      </w:r>
    </w:p>
    <w:p>
      <w:r>
        <w:rPr>
          <w:rFonts w:ascii="Arial" w:hAnsi="Arial"/>
          <w:sz w:val="24"/>
        </w:rPr>
        <w:t>Name</w:t>
      </w:r>
    </w:p>
    <w:p>
      <w:r>
        <w:rPr>
          <w:rFonts w:ascii="Arial" w:hAnsi="Arial"/>
          <w:sz w:val="24"/>
        </w:rPr>
        <w:t>Email address</w:t>
      </w:r>
    </w:p>
    <w:p>
      <w:r>
        <w:rPr>
          <w:rFonts w:ascii="Arial" w:hAnsi="Arial"/>
          <w:sz w:val="24"/>
        </w:rPr>
        <w:t>Phone number</w:t>
      </w:r>
    </w:p>
    <w:p>
      <w:r>
        <w:rPr>
          <w:rFonts w:ascii="Arial" w:hAnsi="Arial"/>
          <w:sz w:val="24"/>
        </w:rPr>
        <w:t>Address</w:t>
      </w:r>
    </w:p>
    <w:p>
      <w:r>
        <w:rPr>
          <w:rFonts w:ascii="Arial" w:hAnsi="Arial"/>
          <w:sz w:val="24"/>
        </w:rPr>
        <w:t>Payment information (credit card details)</w:t>
      </w:r>
    </w:p>
    <w:p>
      <w:r>
        <w:rPr>
          <w:rFonts w:ascii="Arial" w:hAnsi="Arial"/>
          <w:sz w:val="24"/>
        </w:rPr>
        <w:t>Booking history</w:t>
      </w:r>
    </w:p>
    <w:p>
      <w:r>
        <w:rPr>
          <w:rFonts w:ascii="Arial" w:hAnsi="Arial"/>
          <w:sz w:val="24"/>
        </w:rPr>
        <w:t>User preferences (e.g., seat selection, amenities)</w:t>
      </w:r>
    </w:p>
    <w:p/>
    <w:p>
      <w:pPr>
        <w:jc w:val="left"/>
      </w:pPr>
      <w:r>
        <w:rPr>
          <w:b/>
          <w:sz w:val="32"/>
        </w:rPr>
        <w:t>8.2 System Data</w:t>
      </w:r>
    </w:p>
    <w:p>
      <w:r>
        <w:rPr>
          <w:rFonts w:ascii="Arial" w:hAnsi="Arial"/>
          <w:sz w:val="24"/>
        </w:rPr>
        <w:t>Bus schedules and routes</w:t>
      </w:r>
    </w:p>
    <w:p>
      <w:r>
        <w:rPr>
          <w:rFonts w:ascii="Arial" w:hAnsi="Arial"/>
          <w:sz w:val="24"/>
        </w:rPr>
        <w:t>Bus operator information</w:t>
      </w:r>
    </w:p>
    <w:p>
      <w:r>
        <w:rPr>
          <w:rFonts w:ascii="Arial" w:hAnsi="Arial"/>
          <w:sz w:val="24"/>
        </w:rPr>
        <w:t>Seat availability</w:t>
      </w:r>
    </w:p>
    <w:p>
      <w:r>
        <w:rPr>
          <w:rFonts w:ascii="Arial" w:hAnsi="Arial"/>
          <w:sz w:val="24"/>
        </w:rPr>
        <w:t>Pricing information</w:t>
      </w:r>
    </w:p>
    <w:p>
      <w:r>
        <w:rPr>
          <w:rFonts w:ascii="Arial" w:hAnsi="Arial"/>
          <w:sz w:val="24"/>
        </w:rPr>
        <w:t>Transaction logs</w:t>
      </w:r>
    </w:p>
    <w:p>
      <w:r>
        <w:rPr>
          <w:rFonts w:ascii="Arial" w:hAnsi="Arial"/>
          <w:sz w:val="24"/>
        </w:rPr>
        <w:t>System performance metrics</w:t>
      </w:r>
    </w:p>
    <w:p/>
    <w:p>
      <w:pPr>
        <w:jc w:val="left"/>
      </w:pPr>
      <w:r>
        <w:rPr>
          <w:b/>
          <w:sz w:val="32"/>
        </w:rPr>
        <w:t>9. Conclusion</w:t>
      </w:r>
    </w:p>
    <w:p>
      <w:r>
        <w:rPr>
          <w:rFonts w:ascii="Arial" w:hAnsi="Arial"/>
          <w:sz w:val="24"/>
        </w:rPr>
        <w:t>This document provides a comprehensive overview of user stories and detailed requirements for an online bus ticketing solution. By adhering to these requirements, the system can be developed to provide a user-friendly, secure, and privacy-compliant platform for booking bus tickets online. The system should be designed with scalability and performance in mind to accommodate future growth and ensure a smooth user experience. Regular security audits and privacy impact assessments should be conducted to ensure the system operates in a responsible and ethical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